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jc w:val="left"/>
        <w:rPr>
          <w:b/>
        </w:rPr>
      </w:pPr>
    </w:p>
    <w:tbl>
      <w:tblPr>
        <w:tblStyle w:val="14"/>
        <w:tblW w:w="10920" w:type="dxa"/>
        <w:tblInd w:w="-8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3220" w:hRule="atLeast"/>
        </w:trPr>
        <w:tc>
          <w:tcPr>
            <w:shd w:val="clear" w:color="auto" w:fill="auto"/>
            <w:tcMar>
              <w:top w:w="100" w:type="dxa"/>
              <w:left w:w="100" w:type="dxa"/>
              <w:bottom w:w="100" w:type="dxa"/>
              <w:right w:w="100" w:type="dxa"/>
            </w:tcMar>
            <w:vAlign w:val="top"/>
          </w:tcPr>
          <w:p>
            <w:pPr>
              <w:pBdr>
                <w:top w:val="none" w:color="000000" w:sz="0" w:space="0"/>
                <w:bottom w:val="none" w:color="000000" w:sz="0" w:space="0"/>
                <w:right w:val="none" w:color="000000" w:sz="0" w:space="0"/>
                <w:between w:val="none" w:color="000000" w:sz="0" w:space="0"/>
              </w:pBdr>
              <w:spacing w:line="240" w:lineRule="auto"/>
              <w:ind w:left="1350" w:right="1480" w:firstLine="0"/>
              <w:jc w:val="center"/>
              <w:rPr>
                <w:rFonts w:hint="default"/>
                <w:b/>
                <w:sz w:val="32"/>
                <w:szCs w:val="32"/>
                <w:lang w:val="en-US"/>
              </w:rPr>
            </w:pPr>
            <w:r>
              <w:rPr>
                <w:rFonts w:hint="default"/>
                <w:b/>
                <w:sz w:val="32"/>
                <w:szCs w:val="32"/>
                <w:lang w:val="en-US"/>
              </w:rPr>
              <w:t>FREDERICK NII ANNAN OTU-AFRO</w:t>
            </w:r>
          </w:p>
          <w:p>
            <w:pPr>
              <w:pBdr>
                <w:top w:val="none" w:color="000000" w:sz="0" w:space="0"/>
                <w:bottom w:val="none" w:color="000000" w:sz="0" w:space="0"/>
                <w:right w:val="none" w:color="000000" w:sz="0" w:space="0"/>
                <w:between w:val="none" w:color="000000" w:sz="0" w:space="0"/>
              </w:pBdr>
              <w:spacing w:line="240" w:lineRule="auto"/>
              <w:ind w:left="1350" w:right="1480" w:firstLine="0"/>
              <w:jc w:val="center"/>
              <w:rPr>
                <w:rFonts w:hint="default"/>
                <w:lang w:val="en-US"/>
              </w:rPr>
            </w:pPr>
            <w:r>
              <w:rPr>
                <w:rFonts w:hint="default"/>
                <w:lang w:val="en-US"/>
              </w:rPr>
              <w:t>Number 4 Salem Link, Osu- Accra</w:t>
            </w:r>
          </w:p>
          <w:p>
            <w:pPr>
              <w:pBdr>
                <w:top w:val="none" w:color="000000" w:sz="0" w:space="0"/>
                <w:bottom w:val="none" w:color="000000" w:sz="0" w:space="0"/>
                <w:right w:val="none" w:color="000000" w:sz="0" w:space="0"/>
                <w:between w:val="none" w:color="000000" w:sz="0" w:space="0"/>
              </w:pBdr>
              <w:spacing w:line="240" w:lineRule="auto"/>
              <w:ind w:left="1350" w:right="1480" w:firstLine="0"/>
              <w:jc w:val="center"/>
              <w:rPr>
                <w:rFonts w:hint="default"/>
                <w:lang w:val="en-US"/>
              </w:rPr>
            </w:pPr>
            <w:r>
              <w:rPr>
                <w:rFonts w:hint="default"/>
                <w:lang w:val="en-US"/>
              </w:rPr>
              <w:t xml:space="preserve">Email: </w:t>
            </w:r>
            <w:r>
              <w:rPr>
                <w:rFonts w:hint="default"/>
                <w:lang w:val="en-US"/>
              </w:rPr>
              <w:fldChar w:fldCharType="begin"/>
            </w:r>
            <w:r>
              <w:rPr>
                <w:rFonts w:hint="default"/>
                <w:lang w:val="en-US"/>
              </w:rPr>
              <w:instrText xml:space="preserve"> HYPERLINK "mailto:frederickotuafro@gmail.com" </w:instrText>
            </w:r>
            <w:r>
              <w:rPr>
                <w:rFonts w:hint="default"/>
                <w:lang w:val="en-US"/>
              </w:rPr>
              <w:fldChar w:fldCharType="separate"/>
            </w:r>
            <w:r>
              <w:rPr>
                <w:rStyle w:val="10"/>
                <w:rFonts w:hint="default"/>
                <w:lang w:val="en-US"/>
              </w:rPr>
              <w:t>frederickotuafro@gmail.com</w:t>
            </w:r>
            <w:r>
              <w:rPr>
                <w:rFonts w:hint="default"/>
                <w:lang w:val="en-US"/>
              </w:rPr>
              <w:fldChar w:fldCharType="end"/>
            </w:r>
            <w:r>
              <w:rPr>
                <w:rFonts w:hint="default"/>
                <w:lang w:val="en-US"/>
              </w:rPr>
              <w:t xml:space="preserve"> </w:t>
            </w:r>
            <w:r>
              <w:rPr>
                <w:rFonts w:hint="default"/>
                <w:lang w:val="en-US"/>
              </w:rPr>
              <w:br w:type="textWrapping"/>
            </w:r>
            <w:r>
              <w:rPr>
                <w:rFonts w:hint="default"/>
                <w:lang w:val="en-US"/>
              </w:rPr>
              <w:t xml:space="preserve">LinkedIn: </w:t>
            </w:r>
            <w:r>
              <w:rPr>
                <w:rFonts w:hint="default"/>
                <w:lang w:val="en-US"/>
              </w:rPr>
              <w:fldChar w:fldCharType="begin"/>
            </w:r>
            <w:r>
              <w:rPr>
                <w:rFonts w:hint="default"/>
                <w:lang w:val="en-US"/>
              </w:rPr>
              <w:instrText xml:space="preserve"> HYPERLINK "https://www.linkedin.com/in/frederick-otu-afro-83b40b168/" </w:instrText>
            </w:r>
            <w:r>
              <w:rPr>
                <w:rFonts w:hint="default"/>
                <w:lang w:val="en-US"/>
              </w:rPr>
              <w:fldChar w:fldCharType="separate"/>
            </w:r>
            <w:r>
              <w:rPr>
                <w:rStyle w:val="10"/>
                <w:rFonts w:hint="default"/>
                <w:lang w:val="en-US"/>
              </w:rPr>
              <w:t>Frederick Otu-Afro</w:t>
            </w:r>
            <w:r>
              <w:rPr>
                <w:rFonts w:hint="default"/>
                <w:lang w:val="en-US"/>
              </w:rPr>
              <w:fldChar w:fldCharType="end"/>
            </w:r>
          </w:p>
          <w:p>
            <w:pPr>
              <w:pBdr>
                <w:top w:val="none" w:color="000000" w:sz="0" w:space="0"/>
                <w:bottom w:val="none" w:color="000000" w:sz="0" w:space="0"/>
                <w:right w:val="none" w:color="000000" w:sz="0" w:space="0"/>
                <w:between w:val="none" w:color="000000" w:sz="0" w:space="0"/>
              </w:pBdr>
              <w:spacing w:line="240" w:lineRule="auto"/>
              <w:ind w:left="1350" w:right="1480" w:firstLine="0"/>
              <w:jc w:val="center"/>
              <w:rPr>
                <w:b/>
              </w:rPr>
            </w:pPr>
            <w:r>
              <w:rPr>
                <w:rtl w:val="0"/>
              </w:rPr>
              <w:t xml:space="preserve">Mobile: </w:t>
            </w:r>
            <w:r>
              <w:rPr>
                <w:rFonts w:hint="default"/>
                <w:rtl w:val="0"/>
                <w:lang w:val="en-US"/>
              </w:rPr>
              <w:t>0506540875</w:t>
            </w:r>
            <w:r>
              <w:rPr>
                <w:rtl w:val="0"/>
              </w:rPr>
              <w:t xml:space="preserve">                     </w:t>
            </w:r>
          </w:p>
          <w:p>
            <w:pPr>
              <w:pBdr>
                <w:top w:val="none" w:color="000000" w:sz="0" w:space="0"/>
                <w:bottom w:val="none" w:color="000000" w:sz="0" w:space="0"/>
                <w:right w:val="none" w:color="000000" w:sz="0" w:space="0"/>
                <w:between w:val="none" w:color="000000" w:sz="0" w:space="0"/>
              </w:pBdr>
              <w:spacing w:line="240" w:lineRule="auto"/>
              <w:jc w:val="both"/>
              <w:rPr>
                <w:b/>
              </w:rPr>
            </w:pPr>
          </w:p>
          <w:p>
            <w:pPr>
              <w:pBdr>
                <w:top w:val="none" w:color="000000" w:sz="0" w:space="0"/>
                <w:bottom w:val="none" w:color="000000" w:sz="0" w:space="0"/>
                <w:right w:val="none" w:color="000000" w:sz="0" w:space="0"/>
                <w:between w:val="none" w:color="000000" w:sz="0" w:space="0"/>
              </w:pBdr>
              <w:spacing w:line="240" w:lineRule="auto"/>
              <w:jc w:val="both"/>
              <w:rPr>
                <w:b/>
              </w:rPr>
            </w:pPr>
            <w:r>
              <w:rPr>
                <w:b/>
                <w:rtl w:val="0"/>
              </w:rPr>
              <w:t>PERSONAL STATEMENT</w:t>
            </w:r>
          </w:p>
          <w:p>
            <w:pPr>
              <w:pBdr>
                <w:top w:val="none" w:color="000000" w:sz="0" w:space="0"/>
                <w:bottom w:val="none" w:color="000000" w:sz="0" w:space="0"/>
                <w:right w:val="none" w:color="000000" w:sz="0" w:space="0"/>
                <w:between w:val="none" w:color="000000" w:sz="0" w:space="0"/>
              </w:pBdr>
              <w:spacing w:line="240" w:lineRule="auto"/>
              <w:jc w:val="both"/>
              <w:rPr>
                <w:b/>
              </w:rPr>
            </w:pPr>
          </w:p>
          <w:p>
            <w:pPr>
              <w:pBdr>
                <w:top w:val="none" w:color="000000" w:sz="0" w:space="0"/>
                <w:bottom w:val="none" w:color="000000" w:sz="0" w:space="0"/>
                <w:right w:val="none" w:color="000000" w:sz="0" w:space="0"/>
                <w:between w:val="none" w:color="000000" w:sz="0" w:space="0"/>
              </w:pBdr>
              <w:spacing w:line="240" w:lineRule="auto"/>
              <w:jc w:val="both"/>
              <w:rPr>
                <w:rFonts w:hint="default"/>
                <w:sz w:val="20"/>
                <w:szCs w:val="20"/>
                <w:lang w:val="en-US"/>
              </w:rPr>
            </w:pPr>
            <w:r>
              <w:rPr>
                <w:sz w:val="20"/>
                <w:szCs w:val="20"/>
              </w:rPr>
              <w:t xml:space="preserve">I am Frederick Otu-Afro, a dedicated and driven individual with a background in Actuarial Science, now passionately pursuing a career in the tech industry as a Web Developer. My journey began in </w:t>
            </w:r>
            <w:r>
              <w:rPr>
                <w:rFonts w:hint="default"/>
                <w:sz w:val="20"/>
                <w:szCs w:val="20"/>
                <w:lang w:val="en-US"/>
              </w:rPr>
              <w:t>D</w:t>
            </w:r>
            <w:r>
              <w:rPr>
                <w:sz w:val="20"/>
                <w:szCs w:val="20"/>
              </w:rPr>
              <w:t xml:space="preserve">ata </w:t>
            </w:r>
            <w:r>
              <w:rPr>
                <w:rFonts w:hint="default"/>
                <w:sz w:val="20"/>
                <w:szCs w:val="20"/>
                <w:lang w:val="en-US"/>
              </w:rPr>
              <w:t>S</w:t>
            </w:r>
            <w:r>
              <w:rPr>
                <w:sz w:val="20"/>
                <w:szCs w:val="20"/>
              </w:rPr>
              <w:t xml:space="preserve">cience, where I held a position at Orgmento, and it is here that I honed my analytical and problem-solving skills, which are invaluable assets in </w:t>
            </w:r>
            <w:r>
              <w:rPr>
                <w:rFonts w:hint="default"/>
                <w:sz w:val="20"/>
                <w:szCs w:val="20"/>
                <w:lang w:val="en-US"/>
              </w:rPr>
              <w:t>W</w:t>
            </w:r>
            <w:r>
              <w:rPr>
                <w:sz w:val="20"/>
                <w:szCs w:val="20"/>
              </w:rPr>
              <w:t xml:space="preserve">eb </w:t>
            </w:r>
            <w:r>
              <w:rPr>
                <w:rFonts w:hint="default"/>
                <w:sz w:val="20"/>
                <w:szCs w:val="20"/>
                <w:lang w:val="en-US"/>
              </w:rPr>
              <w:t>D</w:t>
            </w:r>
            <w:r>
              <w:rPr>
                <w:sz w:val="20"/>
                <w:szCs w:val="20"/>
              </w:rPr>
              <w:t>evelopment.</w:t>
            </w:r>
            <w:r>
              <w:rPr>
                <w:rFonts w:hint="default"/>
                <w:sz w:val="20"/>
                <w:szCs w:val="20"/>
                <w:lang w:val="en-US"/>
              </w:rPr>
              <w:t xml:space="preserve"> Beyond my technical skills, I bring a wealth of soft skills to any team. I excel in collaborative environments, communicate effectively, and am known for my meticulous attention to detail. My analytical mindset, coupled with a creative approach to problem-solving, allows me to craft innovative solutions that meet both user and business needs. I am highly motivated by the opportunity to leverage my Web Development and Data Science background to build impactful digital experiences. My goal is to contribute to projects that not only meet technical specifications but also enhance user engagement and satisfaction. As a web developer, I am eager to continue learning and growing, always striving to deliver excellence in every project I undertake.</w:t>
            </w:r>
          </w:p>
          <w:p>
            <w:pPr>
              <w:pBdr>
                <w:top w:val="none" w:color="000000" w:sz="0" w:space="0"/>
                <w:bottom w:val="none" w:color="000000" w:sz="0" w:space="0"/>
                <w:right w:val="none" w:color="000000" w:sz="0" w:space="0"/>
                <w:between w:val="none" w:color="000000" w:sz="0" w:space="0"/>
              </w:pBdr>
              <w:spacing w:line="240" w:lineRule="auto"/>
              <w:jc w:val="both"/>
              <w:rPr>
                <w:rFonts w:hint="default"/>
                <w:sz w:val="20"/>
                <w:szCs w:val="20"/>
                <w:lang w:val="en-US"/>
              </w:rPr>
            </w:pPr>
          </w:p>
          <w:p>
            <w:pPr>
              <w:pBdr>
                <w:top w:val="none" w:color="000000" w:sz="0" w:space="0"/>
                <w:bottom w:val="none" w:color="000000" w:sz="0" w:space="0"/>
                <w:right w:val="none" w:color="000000" w:sz="0" w:space="0"/>
                <w:between w:val="none" w:color="000000" w:sz="0" w:space="0"/>
              </w:pBdr>
              <w:spacing w:line="240" w:lineRule="auto"/>
              <w:jc w:val="both"/>
              <w:rPr>
                <w:rFonts w:hint="default"/>
                <w:sz w:val="20"/>
                <w:szCs w:val="20"/>
                <w:lang w:val="en-US"/>
              </w:rPr>
            </w:pPr>
          </w:p>
          <w:p>
            <w:pPr>
              <w:pBdr>
                <w:top w:val="none" w:color="000000" w:sz="0" w:space="0"/>
                <w:left w:val="none" w:color="000000" w:sz="0" w:space="0"/>
                <w:bottom w:val="none" w:color="000000" w:sz="0" w:space="0"/>
                <w:right w:val="none" w:color="000000" w:sz="0" w:space="0"/>
                <w:between w:val="none" w:color="000000" w:sz="0" w:space="0"/>
              </w:pBdr>
              <w:spacing w:line="240" w:lineRule="auto"/>
              <w:jc w:val="both"/>
              <w:rPr>
                <w:sz w:val="20"/>
                <w:szCs w:val="20"/>
              </w:rPr>
            </w:pPr>
          </w:p>
          <w:p>
            <w:pPr>
              <w:pBdr>
                <w:top w:val="none" w:color="000000" w:sz="0" w:space="0"/>
                <w:left w:val="none" w:color="000000" w:sz="0" w:space="0"/>
                <w:bottom w:val="none" w:color="000000" w:sz="0" w:space="0"/>
                <w:right w:val="none" w:color="000000" w:sz="0" w:space="0"/>
                <w:between w:val="none" w:color="000000" w:sz="0" w:space="0"/>
              </w:pBdr>
              <w:spacing w:line="384" w:lineRule="auto"/>
              <w:jc w:val="both"/>
            </w:pPr>
            <w:r>
              <w:rPr>
                <w:b/>
                <w:rtl w:val="0"/>
              </w:rPr>
              <w:t xml:space="preserve">KEY SKILLS </w:t>
            </w:r>
          </w:p>
          <w:p>
            <w:pPr>
              <w:numPr>
                <w:ilvl w:val="0"/>
                <w:numId w:val="1"/>
              </w:numPr>
              <w:spacing w:line="276" w:lineRule="auto"/>
              <w:ind w:left="720" w:hanging="360"/>
              <w:jc w:val="both"/>
              <w:rPr>
                <w:sz w:val="20"/>
                <w:szCs w:val="20"/>
              </w:rPr>
            </w:pPr>
            <w:r>
              <w:rPr>
                <w:rFonts w:hint="default"/>
                <w:sz w:val="20"/>
                <w:szCs w:val="20"/>
                <w:lang w:val="en-US"/>
              </w:rPr>
              <w:t>Web Development (HTML, CSS, Javascript, React)</w:t>
            </w:r>
          </w:p>
          <w:p>
            <w:pPr>
              <w:numPr>
                <w:ilvl w:val="0"/>
                <w:numId w:val="2"/>
              </w:numPr>
              <w:spacing w:line="276" w:lineRule="auto"/>
              <w:ind w:left="720" w:hanging="360"/>
              <w:rPr>
                <w:sz w:val="20"/>
                <w:szCs w:val="20"/>
              </w:rPr>
            </w:pPr>
            <w:r>
              <w:rPr>
                <w:rFonts w:hint="default"/>
                <w:sz w:val="20"/>
                <w:szCs w:val="20"/>
                <w:lang w:val="en-US"/>
              </w:rPr>
              <w:t>Data Science &amp; Machine Learning (Python, R, Power BI, Tableau, SQL, Docker)</w:t>
            </w:r>
          </w:p>
          <w:p>
            <w:pPr>
              <w:numPr>
                <w:ilvl w:val="0"/>
                <w:numId w:val="2"/>
              </w:numPr>
              <w:spacing w:line="276" w:lineRule="auto"/>
              <w:ind w:left="720" w:hanging="360"/>
              <w:rPr>
                <w:sz w:val="20"/>
                <w:szCs w:val="20"/>
              </w:rPr>
            </w:pPr>
            <w:r>
              <w:rPr>
                <w:rFonts w:hint="default"/>
                <w:sz w:val="20"/>
                <w:szCs w:val="20"/>
                <w:lang w:val="en-US"/>
              </w:rPr>
              <w:t>Mobile Development (.NET MAUI  i.e.  XAML, C#)</w:t>
            </w:r>
          </w:p>
          <w:p>
            <w:pPr>
              <w:numPr>
                <w:ilvl w:val="0"/>
                <w:numId w:val="2"/>
              </w:numPr>
              <w:spacing w:line="276" w:lineRule="auto"/>
              <w:ind w:left="720" w:hanging="360"/>
              <w:rPr>
                <w:sz w:val="20"/>
                <w:szCs w:val="20"/>
              </w:rPr>
            </w:pPr>
            <w:r>
              <w:rPr>
                <w:rFonts w:hint="default"/>
                <w:sz w:val="20"/>
                <w:szCs w:val="20"/>
                <w:lang w:val="en-US"/>
              </w:rPr>
              <w:t>Verbal &amp; Written Communication skills (reports, proposals, letters of enquiry, reasearch papers, etc…)</w:t>
            </w:r>
          </w:p>
          <w:p>
            <w:pPr>
              <w:numPr>
                <w:ilvl w:val="0"/>
                <w:numId w:val="2"/>
              </w:numPr>
              <w:spacing w:line="276" w:lineRule="auto"/>
              <w:ind w:left="720" w:hanging="360"/>
              <w:jc w:val="both"/>
              <w:rPr>
                <w:sz w:val="20"/>
                <w:szCs w:val="20"/>
              </w:rPr>
            </w:pPr>
            <w:r>
              <w:rPr>
                <w:rFonts w:hint="default"/>
                <w:sz w:val="20"/>
                <w:szCs w:val="20"/>
                <w:lang w:val="en-US"/>
              </w:rPr>
              <w:t>Team Player (coding challenges at CRITAC, product team at Orgmento, etc..)</w:t>
            </w:r>
          </w:p>
          <w:p>
            <w:pPr>
              <w:spacing w:line="276" w:lineRule="auto"/>
              <w:jc w:val="both"/>
              <w:rPr>
                <w:sz w:val="20"/>
                <w:szCs w:val="20"/>
              </w:rPr>
            </w:pPr>
          </w:p>
          <w:p>
            <w:pPr>
              <w:pBdr>
                <w:top w:val="none" w:color="000000" w:sz="0" w:space="0"/>
                <w:bottom w:val="none" w:color="000000" w:sz="0" w:space="0"/>
                <w:right w:val="none" w:color="000000" w:sz="0" w:space="0"/>
                <w:between w:val="none" w:color="000000" w:sz="0" w:space="0"/>
              </w:pBdr>
              <w:spacing w:before="60" w:line="240" w:lineRule="auto"/>
              <w:jc w:val="both"/>
              <w:rPr>
                <w:b/>
                <w:rtl w:val="0"/>
              </w:rPr>
            </w:pPr>
          </w:p>
          <w:p>
            <w:pPr>
              <w:pBdr>
                <w:top w:val="none" w:color="000000" w:sz="0" w:space="0"/>
                <w:bottom w:val="none" w:color="000000" w:sz="0" w:space="0"/>
                <w:right w:val="none" w:color="000000" w:sz="0" w:space="0"/>
                <w:between w:val="none" w:color="000000" w:sz="0" w:space="0"/>
              </w:pBdr>
              <w:spacing w:before="60" w:line="240" w:lineRule="auto"/>
              <w:jc w:val="both"/>
              <w:rPr>
                <w:b/>
              </w:rPr>
            </w:pPr>
            <w:r>
              <w:rPr>
                <w:b/>
                <w:rtl w:val="0"/>
              </w:rPr>
              <w:t>EXPERIENCE</w:t>
            </w:r>
          </w:p>
          <w:p>
            <w:pPr>
              <w:pBdr>
                <w:top w:val="none" w:color="000000" w:sz="0" w:space="0"/>
                <w:bottom w:val="none" w:color="000000" w:sz="0" w:space="0"/>
                <w:right w:val="none" w:color="000000" w:sz="0" w:space="0"/>
                <w:between w:val="none" w:color="000000" w:sz="0" w:space="0"/>
              </w:pBdr>
              <w:spacing w:before="60" w:line="240" w:lineRule="auto"/>
              <w:jc w:val="both"/>
              <w:rPr>
                <w:b/>
              </w:rPr>
            </w:pPr>
          </w:p>
          <w:p>
            <w:pPr>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hint="default"/>
                <w:i/>
                <w:sz w:val="20"/>
                <w:szCs w:val="20"/>
                <w:lang w:val="en-US"/>
              </w:rPr>
            </w:pPr>
            <w:r>
              <w:rPr>
                <w:b/>
                <w:sz w:val="20"/>
                <w:szCs w:val="20"/>
                <w:rtl w:val="0"/>
              </w:rPr>
              <w:t xml:space="preserve">Generation </w:t>
            </w:r>
            <w:r>
              <w:rPr>
                <w:rFonts w:hint="default"/>
                <w:b/>
                <w:sz w:val="20"/>
                <w:szCs w:val="20"/>
                <w:rtl w:val="0"/>
                <w:lang w:val="en-US"/>
              </w:rPr>
              <w:t>Web Development</w:t>
            </w:r>
            <w:r>
              <w:rPr>
                <w:b/>
                <w:sz w:val="20"/>
                <w:szCs w:val="20"/>
                <w:rtl w:val="0"/>
              </w:rPr>
              <w:t xml:space="preserve"> Training, </w:t>
            </w:r>
            <w:r>
              <w:rPr>
                <w:sz w:val="20"/>
                <w:szCs w:val="20"/>
                <w:rtl w:val="0"/>
              </w:rPr>
              <w:t xml:space="preserve"> </w:t>
            </w:r>
            <w:r>
              <w:rPr>
                <w:rFonts w:hint="default"/>
                <w:sz w:val="20"/>
                <w:szCs w:val="20"/>
                <w:rtl w:val="0"/>
                <w:lang w:val="en-US"/>
              </w:rPr>
              <w:t>April - July (2024)</w:t>
            </w:r>
          </w:p>
          <w:p>
            <w:pPr>
              <w:pBdr>
                <w:top w:val="none" w:color="000000" w:sz="0" w:space="0"/>
                <w:bottom w:val="none" w:color="000000" w:sz="0" w:space="3"/>
                <w:right w:val="none" w:color="000000" w:sz="0" w:space="0"/>
                <w:between w:val="none" w:color="000000" w:sz="0" w:space="0"/>
              </w:pBdr>
              <w:spacing w:line="240" w:lineRule="auto"/>
              <w:ind w:right="240"/>
              <w:rPr>
                <w:rFonts w:hint="default"/>
                <w:sz w:val="20"/>
                <w:szCs w:val="20"/>
                <w:lang w:val="en-US"/>
              </w:rPr>
            </w:pPr>
            <w:r>
              <w:rPr>
                <w:rFonts w:hint="default"/>
                <w:sz w:val="20"/>
                <w:szCs w:val="20"/>
                <w:lang w:val="en-US"/>
              </w:rPr>
              <w:t>Frontend Web Development Training with HTML, CSS, Javascript and React</w:t>
            </w:r>
          </w:p>
          <w:p>
            <w:pPr>
              <w:numPr>
                <w:ilvl w:val="0"/>
                <w:numId w:val="3"/>
              </w:numPr>
              <w:pBdr>
                <w:top w:val="none" w:color="000000" w:sz="0" w:space="0"/>
                <w:bottom w:val="none" w:color="000000" w:sz="0" w:space="3"/>
                <w:right w:val="none" w:color="000000" w:sz="0" w:space="0"/>
                <w:between w:val="none" w:color="000000" w:sz="0" w:space="0"/>
              </w:pBdr>
              <w:spacing w:line="240" w:lineRule="auto"/>
              <w:ind w:left="720" w:right="240" w:hanging="360"/>
              <w:rPr>
                <w:sz w:val="20"/>
                <w:szCs w:val="20"/>
              </w:rPr>
            </w:pPr>
            <w:r>
              <w:rPr>
                <w:rFonts w:hint="default"/>
                <w:sz w:val="20"/>
                <w:szCs w:val="20"/>
                <w:lang w:val="en-US"/>
              </w:rPr>
              <w:t>Working in a team, I used Javascript to build slection functionality in a task planner web app</w:t>
            </w:r>
          </w:p>
          <w:p>
            <w:pPr>
              <w:numPr>
                <w:ilvl w:val="0"/>
                <w:numId w:val="3"/>
              </w:numPr>
              <w:pBdr>
                <w:top w:val="none" w:color="000000" w:sz="0" w:space="0"/>
                <w:bottom w:val="none" w:color="000000" w:sz="0" w:space="3"/>
                <w:right w:val="none" w:color="000000" w:sz="0" w:space="0"/>
                <w:between w:val="none" w:color="000000" w:sz="0" w:space="0"/>
              </w:pBdr>
              <w:spacing w:line="240" w:lineRule="auto"/>
              <w:ind w:left="720" w:right="240" w:hanging="360"/>
              <w:rPr>
                <w:sz w:val="20"/>
                <w:szCs w:val="20"/>
              </w:rPr>
            </w:pPr>
            <w:r>
              <w:rPr>
                <w:rFonts w:hint="default"/>
                <w:sz w:val="20"/>
                <w:szCs w:val="20"/>
                <w:lang w:val="en-US"/>
              </w:rPr>
              <w:t>I built backend to communicate with the ChatGPT api, so it can be called on a web page</w:t>
            </w:r>
          </w:p>
          <w:p>
            <w:pPr>
              <w:numPr>
                <w:ilvl w:val="0"/>
                <w:numId w:val="3"/>
              </w:numPr>
              <w:pBdr>
                <w:top w:val="none" w:color="000000" w:sz="0" w:space="0"/>
                <w:bottom w:val="none" w:color="000000" w:sz="0" w:space="3"/>
                <w:right w:val="none" w:color="000000" w:sz="0" w:space="0"/>
                <w:between w:val="none" w:color="000000" w:sz="0" w:space="0"/>
              </w:pBdr>
              <w:spacing w:line="240" w:lineRule="auto"/>
              <w:ind w:left="720" w:right="240" w:hanging="360"/>
              <w:rPr>
                <w:sz w:val="20"/>
                <w:szCs w:val="20"/>
              </w:rPr>
            </w:pPr>
            <w:r>
              <w:rPr>
                <w:rFonts w:hint="default"/>
                <w:sz w:val="20"/>
                <w:szCs w:val="20"/>
                <w:lang w:val="en-US"/>
              </w:rPr>
              <w:t>For my capstone project, I built a multiplayer web app for playing tic-tac-toe</w:t>
            </w:r>
          </w:p>
          <w:p>
            <w:pPr>
              <w:numPr>
                <w:ilvl w:val="0"/>
                <w:numId w:val="3"/>
              </w:numPr>
              <w:pBdr>
                <w:top w:val="none" w:color="000000" w:sz="0" w:space="0"/>
                <w:bottom w:val="none" w:color="000000" w:sz="0" w:space="3"/>
                <w:right w:val="none" w:color="000000" w:sz="0" w:space="0"/>
                <w:between w:val="none" w:color="000000" w:sz="0" w:space="0"/>
              </w:pBdr>
              <w:spacing w:line="240" w:lineRule="auto"/>
              <w:ind w:left="720" w:right="240" w:hanging="360"/>
              <w:rPr>
                <w:sz w:val="20"/>
                <w:szCs w:val="20"/>
              </w:rPr>
            </w:pPr>
            <w:r>
              <w:rPr>
                <w:rFonts w:hint="default"/>
                <w:sz w:val="20"/>
                <w:szCs w:val="20"/>
                <w:lang w:val="en-US"/>
              </w:rPr>
              <w:t>Developed a web app for the group assigned me, enhancing project functionality and user experience.</w:t>
            </w:r>
          </w:p>
          <w:p>
            <w:pPr>
              <w:numPr>
                <w:ilvl w:val="0"/>
                <w:numId w:val="0"/>
              </w:numPr>
              <w:pBdr>
                <w:top w:val="none" w:color="000000" w:sz="0" w:space="0"/>
                <w:bottom w:val="none" w:color="000000" w:sz="0" w:space="3"/>
                <w:right w:val="none" w:color="000000" w:sz="0" w:space="0"/>
                <w:between w:val="none" w:color="000000" w:sz="0" w:space="0"/>
              </w:pBdr>
              <w:spacing w:line="240" w:lineRule="auto"/>
              <w:ind w:right="240" w:rightChars="0"/>
              <w:rPr>
                <w:sz w:val="20"/>
                <w:szCs w:val="20"/>
              </w:rPr>
            </w:pPr>
          </w:p>
          <w:p>
            <w:pPr>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hint="default"/>
                <w:i/>
                <w:sz w:val="20"/>
                <w:szCs w:val="20"/>
                <w:lang w:val="en-US"/>
              </w:rPr>
            </w:pPr>
            <w:r>
              <w:rPr>
                <w:rFonts w:hint="default"/>
                <w:b/>
                <w:sz w:val="20"/>
                <w:szCs w:val="20"/>
                <w:rtl w:val="0"/>
                <w:lang w:val="en-US"/>
              </w:rPr>
              <w:t>Enterprise Life Insurance (Intern)</w:t>
            </w:r>
            <w:r>
              <w:rPr>
                <w:b/>
                <w:sz w:val="20"/>
                <w:szCs w:val="20"/>
                <w:rtl w:val="0"/>
              </w:rPr>
              <w:t xml:space="preserve">, </w:t>
            </w:r>
            <w:r>
              <w:rPr>
                <w:sz w:val="20"/>
                <w:szCs w:val="20"/>
                <w:rtl w:val="0"/>
              </w:rPr>
              <w:t xml:space="preserve"> </w:t>
            </w:r>
            <w:r>
              <w:rPr>
                <w:rFonts w:hint="default"/>
                <w:sz w:val="20"/>
                <w:szCs w:val="20"/>
                <w:rtl w:val="0"/>
                <w:lang w:val="en-US"/>
              </w:rPr>
              <w:t>[2019 - 2020]</w:t>
            </w:r>
          </w:p>
          <w:p>
            <w:pPr>
              <w:pBdr>
                <w:top w:val="none" w:color="000000" w:sz="0" w:space="0"/>
                <w:bottom w:val="none" w:color="000000" w:sz="0" w:space="3"/>
                <w:right w:val="none" w:color="000000" w:sz="0" w:space="0"/>
                <w:between w:val="none" w:color="000000" w:sz="0" w:space="0"/>
              </w:pBdr>
              <w:spacing w:line="240" w:lineRule="auto"/>
              <w:ind w:right="240"/>
              <w:rPr>
                <w:rFonts w:hint="default"/>
                <w:sz w:val="20"/>
                <w:szCs w:val="20"/>
                <w:lang w:val="en-US"/>
              </w:rPr>
            </w:pPr>
            <w:r>
              <w:rPr>
                <w:rFonts w:hint="default"/>
                <w:sz w:val="20"/>
                <w:szCs w:val="20"/>
                <w:lang w:val="en-US"/>
              </w:rPr>
              <w:t>This internship was part of my coursework for the award of a BSc. Degree to me, hence we were given free range to market and sell as much as possible and submit our results before graduation. Insurance penetration is low in Ghana, hence my not so good performance</w:t>
            </w:r>
          </w:p>
          <w:p>
            <w:pPr>
              <w:numPr>
                <w:ilvl w:val="0"/>
                <w:numId w:val="3"/>
              </w:numPr>
              <w:pBdr>
                <w:top w:val="none" w:color="000000" w:sz="0" w:space="0"/>
                <w:bottom w:val="none" w:color="000000" w:sz="0" w:space="3"/>
                <w:right w:val="none" w:color="000000" w:sz="0" w:space="0"/>
                <w:between w:val="none" w:color="000000" w:sz="0" w:space="0"/>
              </w:pBdr>
              <w:spacing w:line="240" w:lineRule="auto"/>
              <w:ind w:left="720" w:right="240" w:hanging="360"/>
              <w:rPr>
                <w:sz w:val="20"/>
                <w:szCs w:val="20"/>
              </w:rPr>
            </w:pPr>
            <w:r>
              <w:rPr>
                <w:rFonts w:hint="default"/>
                <w:sz w:val="20"/>
                <w:szCs w:val="20"/>
                <w:lang w:val="en-US"/>
              </w:rPr>
              <w:t>During this time, I</w:t>
            </w:r>
            <w:r>
              <w:rPr>
                <w:sz w:val="20"/>
                <w:szCs w:val="20"/>
              </w:rPr>
              <w:t xml:space="preserve"> marketed and sold</w:t>
            </w:r>
            <w:r>
              <w:rPr>
                <w:rFonts w:hint="default"/>
                <w:sz w:val="20"/>
                <w:szCs w:val="20"/>
                <w:lang w:val="en-US"/>
              </w:rPr>
              <w:t xml:space="preserve"> two (2)</w:t>
            </w:r>
            <w:r>
              <w:rPr>
                <w:sz w:val="20"/>
                <w:szCs w:val="20"/>
              </w:rPr>
              <w:t xml:space="preserve"> life insurance policies</w:t>
            </w:r>
            <w:r>
              <w:rPr>
                <w:rFonts w:hint="default"/>
                <w:sz w:val="20"/>
                <w:szCs w:val="20"/>
                <w:lang w:val="en-US"/>
              </w:rPr>
              <w:t xml:space="preserve"> after prospecting 40 people and 3 companies</w:t>
            </w:r>
          </w:p>
          <w:p>
            <w:pPr>
              <w:numPr>
                <w:ilvl w:val="0"/>
                <w:numId w:val="0"/>
              </w:numPr>
              <w:pBdr>
                <w:top w:val="none" w:color="000000" w:sz="0" w:space="0"/>
                <w:bottom w:val="none" w:color="000000" w:sz="0" w:space="3"/>
                <w:right w:val="none" w:color="000000" w:sz="0" w:space="0"/>
                <w:between w:val="none" w:color="000000" w:sz="0" w:space="0"/>
              </w:pBdr>
              <w:spacing w:line="240" w:lineRule="auto"/>
              <w:ind w:right="240" w:rightChars="0"/>
              <w:rPr>
                <w:sz w:val="20"/>
                <w:szCs w:val="20"/>
              </w:rPr>
            </w:pPr>
          </w:p>
          <w:p>
            <w:pPr>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hint="default"/>
                <w:i/>
                <w:sz w:val="20"/>
                <w:szCs w:val="20"/>
                <w:lang w:val="en-US"/>
              </w:rPr>
            </w:pPr>
            <w:r>
              <w:rPr>
                <w:rFonts w:hint="default"/>
                <w:b/>
                <w:sz w:val="20"/>
                <w:szCs w:val="20"/>
                <w:rtl w:val="0"/>
                <w:lang w:val="en-US"/>
              </w:rPr>
              <w:t>Africa Skills Hub (Intern)</w:t>
            </w:r>
            <w:r>
              <w:rPr>
                <w:b/>
                <w:sz w:val="20"/>
                <w:szCs w:val="20"/>
                <w:rtl w:val="0"/>
              </w:rPr>
              <w:t xml:space="preserve">, </w:t>
            </w:r>
            <w:r>
              <w:rPr>
                <w:sz w:val="20"/>
                <w:szCs w:val="20"/>
                <w:rtl w:val="0"/>
              </w:rPr>
              <w:t xml:space="preserve"> </w:t>
            </w:r>
            <w:r>
              <w:rPr>
                <w:rFonts w:hint="default"/>
                <w:sz w:val="20"/>
                <w:szCs w:val="20"/>
                <w:rtl w:val="0"/>
                <w:lang w:val="en-US"/>
              </w:rPr>
              <w:t>June - August (2018)</w:t>
            </w:r>
          </w:p>
          <w:p>
            <w:pPr>
              <w:pBdr>
                <w:top w:val="none" w:color="000000" w:sz="0" w:space="0"/>
                <w:bottom w:val="none" w:color="000000" w:sz="0" w:space="3"/>
                <w:right w:val="none" w:color="000000" w:sz="0" w:space="0"/>
                <w:between w:val="none" w:color="000000" w:sz="0" w:space="0"/>
              </w:pBdr>
              <w:spacing w:line="240" w:lineRule="auto"/>
              <w:ind w:right="240"/>
              <w:rPr>
                <w:rFonts w:hint="default"/>
                <w:sz w:val="20"/>
                <w:szCs w:val="20"/>
                <w:lang w:val="en-US"/>
              </w:rPr>
            </w:pPr>
            <w:r>
              <w:rPr>
                <w:rFonts w:hint="default"/>
                <w:sz w:val="20"/>
                <w:szCs w:val="20"/>
                <w:lang w:val="en-US"/>
              </w:rPr>
              <w:t>This organization specializes in giving young people skillsets in basic workplace etiquettes, basic things to know before owning a startup, CV writing and interview attendance, and personal branding</w:t>
            </w:r>
          </w:p>
          <w:p>
            <w:pPr>
              <w:numPr>
                <w:ilvl w:val="0"/>
                <w:numId w:val="3"/>
              </w:numPr>
              <w:pBdr>
                <w:top w:val="none" w:color="000000" w:sz="0" w:space="0"/>
                <w:bottom w:val="none" w:color="000000" w:sz="0" w:space="3"/>
                <w:right w:val="none" w:color="000000" w:sz="0" w:space="0"/>
                <w:between w:val="none" w:color="000000" w:sz="0" w:space="0"/>
              </w:pBdr>
              <w:spacing w:line="240" w:lineRule="auto"/>
              <w:ind w:left="720" w:right="240" w:hanging="360"/>
              <w:rPr>
                <w:sz w:val="20"/>
                <w:szCs w:val="20"/>
              </w:rPr>
            </w:pPr>
            <w:r>
              <w:rPr>
                <w:rFonts w:hint="default"/>
                <w:sz w:val="20"/>
                <w:szCs w:val="20"/>
                <w:lang w:val="en-US"/>
              </w:rPr>
              <w:t>Personal branding session with Bernard Kelvin Clive was held</w:t>
            </w:r>
          </w:p>
          <w:p>
            <w:pPr>
              <w:numPr>
                <w:ilvl w:val="0"/>
                <w:numId w:val="3"/>
              </w:numPr>
              <w:pBdr>
                <w:top w:val="none" w:color="000000" w:sz="0" w:space="0"/>
                <w:bottom w:val="none" w:color="000000" w:sz="0" w:space="3"/>
                <w:right w:val="none" w:color="000000" w:sz="0" w:space="0"/>
                <w:between w:val="none" w:color="000000" w:sz="0" w:space="0"/>
              </w:pBdr>
              <w:spacing w:line="240" w:lineRule="auto"/>
              <w:ind w:left="720" w:right="240" w:hanging="360"/>
              <w:rPr>
                <w:sz w:val="20"/>
                <w:szCs w:val="20"/>
              </w:rPr>
            </w:pPr>
            <w:r>
              <w:rPr>
                <w:rFonts w:hint="default"/>
                <w:sz w:val="20"/>
                <w:szCs w:val="20"/>
                <w:lang w:val="en-US"/>
              </w:rPr>
              <w:t>Emotional intelligence session with James Kwesi Addison was held</w:t>
            </w:r>
          </w:p>
          <w:p>
            <w:pPr>
              <w:numPr>
                <w:ilvl w:val="0"/>
                <w:numId w:val="3"/>
              </w:numPr>
              <w:pBdr>
                <w:top w:val="none" w:color="000000" w:sz="0" w:space="0"/>
                <w:bottom w:val="none" w:color="000000" w:sz="0" w:space="3"/>
                <w:right w:val="none" w:color="000000" w:sz="0" w:space="0"/>
                <w:between w:val="none" w:color="000000" w:sz="0" w:space="0"/>
              </w:pBdr>
              <w:spacing w:line="240" w:lineRule="auto"/>
              <w:ind w:left="720" w:right="240" w:hanging="360"/>
              <w:rPr>
                <w:sz w:val="20"/>
                <w:szCs w:val="20"/>
              </w:rPr>
            </w:pPr>
            <w:r>
              <w:rPr>
                <w:rFonts w:hint="default"/>
                <w:sz w:val="20"/>
                <w:szCs w:val="20"/>
                <w:lang w:val="en-US"/>
              </w:rPr>
              <w:t>IP Law session with Sarah Norkor Anku was held</w:t>
            </w:r>
          </w:p>
          <w:p>
            <w:pPr>
              <w:numPr>
                <w:ilvl w:val="0"/>
                <w:numId w:val="3"/>
              </w:numPr>
              <w:pBdr>
                <w:top w:val="none" w:color="000000" w:sz="0" w:space="0"/>
                <w:bottom w:val="none" w:color="000000" w:sz="0" w:space="3"/>
                <w:right w:val="none" w:color="000000" w:sz="0" w:space="0"/>
                <w:between w:val="none" w:color="000000" w:sz="0" w:space="0"/>
              </w:pBdr>
              <w:spacing w:line="240" w:lineRule="auto"/>
              <w:ind w:left="720" w:right="240" w:hanging="360"/>
              <w:rPr>
                <w:sz w:val="20"/>
                <w:szCs w:val="20"/>
              </w:rPr>
            </w:pPr>
            <w:r>
              <w:rPr>
                <w:rFonts w:hint="default"/>
                <w:sz w:val="20"/>
                <w:szCs w:val="20"/>
                <w:lang w:val="en-US"/>
              </w:rPr>
              <w:t>PR session with Cynthia E. Ofori-Dwumfour was held</w:t>
            </w:r>
          </w:p>
          <w:p>
            <w:pPr>
              <w:numPr>
                <w:ilvl w:val="0"/>
                <w:numId w:val="3"/>
              </w:numPr>
              <w:pBdr>
                <w:top w:val="none" w:color="000000" w:sz="0" w:space="0"/>
                <w:bottom w:val="none" w:color="000000" w:sz="0" w:space="3"/>
                <w:right w:val="none" w:color="000000" w:sz="0" w:space="0"/>
                <w:between w:val="none" w:color="000000" w:sz="0" w:space="0"/>
              </w:pBdr>
              <w:spacing w:line="240" w:lineRule="auto"/>
              <w:ind w:left="720" w:right="240" w:hanging="360"/>
              <w:rPr>
                <w:sz w:val="20"/>
                <w:szCs w:val="20"/>
              </w:rPr>
            </w:pPr>
            <w:r>
              <w:rPr>
                <w:rFonts w:hint="default"/>
                <w:sz w:val="20"/>
                <w:szCs w:val="20"/>
                <w:lang w:val="en-US"/>
              </w:rPr>
              <w:t>Customer Service session with J.N. Halm was held</w:t>
            </w:r>
          </w:p>
          <w:p>
            <w:pPr>
              <w:numPr>
                <w:ilvl w:val="0"/>
                <w:numId w:val="0"/>
              </w:numPr>
              <w:pBdr>
                <w:top w:val="none" w:color="000000" w:sz="0" w:space="0"/>
                <w:bottom w:val="none" w:color="000000" w:sz="0" w:space="3"/>
                <w:right w:val="none" w:color="000000" w:sz="0" w:space="0"/>
                <w:between w:val="none" w:color="000000" w:sz="0" w:space="0"/>
              </w:pBdr>
              <w:spacing w:line="240" w:lineRule="auto"/>
              <w:ind w:right="240" w:rightChars="0"/>
              <w:rPr>
                <w:sz w:val="20"/>
                <w:szCs w:val="20"/>
              </w:rPr>
            </w:pPr>
          </w:p>
          <w:p>
            <w:pPr>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hint="default"/>
                <w:i/>
                <w:sz w:val="20"/>
                <w:szCs w:val="20"/>
                <w:lang w:val="en-US"/>
              </w:rPr>
            </w:pPr>
            <w:r>
              <w:rPr>
                <w:rFonts w:hint="default"/>
                <w:b/>
                <w:sz w:val="20"/>
                <w:szCs w:val="20"/>
                <w:rtl w:val="0"/>
                <w:lang w:val="en-US"/>
              </w:rPr>
              <w:t>Max International (Network Marketing Agent)</w:t>
            </w:r>
            <w:r>
              <w:rPr>
                <w:b/>
                <w:sz w:val="20"/>
                <w:szCs w:val="20"/>
                <w:rtl w:val="0"/>
              </w:rPr>
              <w:t xml:space="preserve">, </w:t>
            </w:r>
            <w:r>
              <w:rPr>
                <w:sz w:val="20"/>
                <w:szCs w:val="20"/>
                <w:rtl w:val="0"/>
              </w:rPr>
              <w:t xml:space="preserve"> </w:t>
            </w:r>
            <w:r>
              <w:rPr>
                <w:rFonts w:hint="default"/>
                <w:sz w:val="20"/>
                <w:szCs w:val="20"/>
                <w:rtl w:val="0"/>
                <w:lang w:val="en-US"/>
              </w:rPr>
              <w:t>February - May (2018)</w:t>
            </w:r>
          </w:p>
          <w:p>
            <w:pPr>
              <w:pBdr>
                <w:top w:val="none" w:color="000000" w:sz="0" w:space="0"/>
                <w:bottom w:val="none" w:color="000000" w:sz="0" w:space="3"/>
                <w:right w:val="none" w:color="000000" w:sz="0" w:space="0"/>
                <w:between w:val="none" w:color="000000" w:sz="0" w:space="0"/>
              </w:pBdr>
              <w:spacing w:line="240" w:lineRule="auto"/>
              <w:ind w:right="240"/>
              <w:rPr>
                <w:rFonts w:hint="default"/>
                <w:sz w:val="20"/>
                <w:szCs w:val="20"/>
                <w:lang w:val="en-US"/>
              </w:rPr>
            </w:pPr>
            <w:r>
              <w:rPr>
                <w:rFonts w:hint="default"/>
                <w:sz w:val="20"/>
                <w:szCs w:val="20"/>
                <w:lang w:val="en-US"/>
              </w:rPr>
              <w:t>This vitamin drugs company is my least successful venture even after reaching out to 30 prospects</w:t>
            </w:r>
          </w:p>
          <w:p>
            <w:pPr>
              <w:pBdr>
                <w:top w:val="none" w:color="000000" w:sz="0" w:space="0"/>
                <w:bottom w:val="none" w:color="000000" w:sz="0" w:space="3"/>
                <w:right w:val="none" w:color="000000" w:sz="0" w:space="0"/>
                <w:between w:val="none" w:color="000000" w:sz="0" w:space="0"/>
              </w:pBdr>
              <w:spacing w:line="240" w:lineRule="auto"/>
              <w:ind w:left="720" w:right="240" w:firstLine="0"/>
              <w:rPr>
                <w:sz w:val="20"/>
                <w:szCs w:val="20"/>
              </w:rPr>
            </w:pPr>
          </w:p>
          <w:p>
            <w:pPr>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hint="default"/>
                <w:i/>
                <w:sz w:val="20"/>
                <w:szCs w:val="20"/>
                <w:lang w:val="en-US"/>
              </w:rPr>
            </w:pPr>
            <w:r>
              <w:rPr>
                <w:rFonts w:hint="default"/>
                <w:b/>
                <w:sz w:val="20"/>
                <w:szCs w:val="20"/>
                <w:rtl w:val="0"/>
                <w:lang w:val="en-US"/>
              </w:rPr>
              <w:t>Center for Research in Technology and Computing (Volunteer)</w:t>
            </w:r>
            <w:r>
              <w:rPr>
                <w:b/>
                <w:sz w:val="20"/>
                <w:szCs w:val="20"/>
                <w:rtl w:val="0"/>
              </w:rPr>
              <w:t xml:space="preserve"> </w:t>
            </w:r>
            <w:r>
              <w:rPr>
                <w:sz w:val="20"/>
                <w:szCs w:val="20"/>
                <w:rtl w:val="0"/>
              </w:rPr>
              <w:t>[</w:t>
            </w:r>
            <w:r>
              <w:rPr>
                <w:rFonts w:hint="default"/>
                <w:sz w:val="20"/>
                <w:szCs w:val="20"/>
                <w:rtl w:val="0"/>
                <w:lang w:val="en-US"/>
              </w:rPr>
              <w:t>2018 - Date]</w:t>
            </w:r>
          </w:p>
          <w:p>
            <w:pPr>
              <w:pBdr>
                <w:top w:val="none" w:color="000000" w:sz="0" w:space="0"/>
                <w:bottom w:val="none" w:color="000000" w:sz="0" w:space="3"/>
                <w:right w:val="none" w:color="000000" w:sz="0" w:space="0"/>
                <w:between w:val="none" w:color="000000" w:sz="0" w:space="0"/>
              </w:pBdr>
              <w:spacing w:line="240" w:lineRule="auto"/>
              <w:ind w:right="240"/>
              <w:rPr>
                <w:rFonts w:hint="default"/>
                <w:sz w:val="20"/>
                <w:szCs w:val="20"/>
                <w:rtl w:val="0"/>
                <w:lang w:val="en-US"/>
              </w:rPr>
            </w:pPr>
            <w:r>
              <w:rPr>
                <w:rFonts w:hint="default"/>
                <w:sz w:val="20"/>
                <w:szCs w:val="20"/>
                <w:rtl w:val="0"/>
                <w:lang w:val="en-US"/>
              </w:rPr>
              <w:t>Periodically, I contribute towards the successful organization of academic conferences on computing and cybersecurity. In the past, I have contributed to research on using Markov chains and AI to instigate proper growth of crops for higher yield and more nutrient content. I have also contributed to using AI to determine how to position footballers for more decent scoreline, which piloted using 5-a-side football teams on GTUC campus.</w:t>
            </w:r>
          </w:p>
          <w:p>
            <w:pPr>
              <w:numPr>
                <w:ilvl w:val="0"/>
                <w:numId w:val="0"/>
              </w:numPr>
              <w:pBdr>
                <w:top w:val="none" w:color="000000" w:sz="0" w:space="0"/>
                <w:bottom w:val="none" w:color="000000" w:sz="0" w:space="0"/>
                <w:right w:val="none" w:color="000000" w:sz="0" w:space="0"/>
                <w:between w:val="none" w:color="000000" w:sz="0" w:space="0"/>
              </w:pBdr>
              <w:spacing w:before="60" w:line="240" w:lineRule="auto"/>
              <w:jc w:val="both"/>
              <w:rPr>
                <w:b/>
                <w:u w:val="none"/>
              </w:rPr>
            </w:pPr>
          </w:p>
          <w:p>
            <w:pPr>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hint="default"/>
                <w:i/>
                <w:sz w:val="20"/>
                <w:szCs w:val="20"/>
                <w:lang w:val="en-US"/>
              </w:rPr>
            </w:pPr>
            <w:r>
              <w:rPr>
                <w:rFonts w:hint="default"/>
                <w:b/>
                <w:sz w:val="20"/>
                <w:szCs w:val="20"/>
                <w:rtl w:val="0"/>
                <w:lang w:val="en-US"/>
              </w:rPr>
              <w:t>Young African Leaders Initiative(Member)</w:t>
            </w:r>
            <w:r>
              <w:rPr>
                <w:b/>
                <w:sz w:val="20"/>
                <w:szCs w:val="20"/>
                <w:rtl w:val="0"/>
              </w:rPr>
              <w:t xml:space="preserve"> </w:t>
            </w:r>
            <w:r>
              <w:rPr>
                <w:sz w:val="20"/>
                <w:szCs w:val="20"/>
                <w:rtl w:val="0"/>
              </w:rPr>
              <w:t>[</w:t>
            </w:r>
            <w:r>
              <w:rPr>
                <w:rFonts w:hint="default"/>
                <w:sz w:val="20"/>
                <w:szCs w:val="20"/>
                <w:rtl w:val="0"/>
                <w:lang w:val="en-US"/>
              </w:rPr>
              <w:t>2018 - Date]</w:t>
            </w:r>
          </w:p>
          <w:p>
            <w:pPr>
              <w:numPr>
                <w:ilvl w:val="0"/>
                <w:numId w:val="4"/>
              </w:numPr>
              <w:pBdr>
                <w:top w:val="none" w:color="000000" w:sz="0" w:space="0"/>
                <w:bottom w:val="none" w:color="000000" w:sz="0" w:space="0"/>
                <w:right w:val="none" w:color="000000" w:sz="0" w:space="0"/>
                <w:between w:val="none" w:color="000000" w:sz="0" w:space="0"/>
              </w:pBdr>
              <w:spacing w:before="60" w:line="240" w:lineRule="auto"/>
              <w:ind w:left="720" w:hanging="360"/>
              <w:jc w:val="both"/>
              <w:rPr>
                <w:b/>
                <w:sz w:val="20"/>
                <w:szCs w:val="20"/>
                <w:u w:val="none"/>
              </w:rPr>
            </w:pPr>
            <w:r>
              <w:rPr>
                <w:rFonts w:hint="default"/>
                <w:b w:val="0"/>
                <w:bCs/>
                <w:sz w:val="20"/>
                <w:szCs w:val="20"/>
                <w:u w:val="none"/>
                <w:lang w:val="en-US"/>
              </w:rPr>
              <w:t>A group established by Barack Obama to help the United States expand beyond the reach of in-person exchange programs</w:t>
            </w:r>
          </w:p>
          <w:p>
            <w:pPr>
              <w:numPr>
                <w:ilvl w:val="0"/>
                <w:numId w:val="4"/>
              </w:numPr>
              <w:pBdr>
                <w:top w:val="none" w:color="000000" w:sz="0" w:space="0"/>
                <w:bottom w:val="none" w:color="000000" w:sz="0" w:space="0"/>
                <w:right w:val="none" w:color="000000" w:sz="0" w:space="0"/>
                <w:between w:val="none" w:color="000000" w:sz="0" w:space="0"/>
              </w:pBdr>
              <w:spacing w:before="60" w:line="240" w:lineRule="auto"/>
              <w:ind w:left="720" w:hanging="360"/>
              <w:jc w:val="both"/>
              <w:rPr>
                <w:b/>
                <w:sz w:val="20"/>
                <w:szCs w:val="20"/>
                <w:u w:val="none"/>
              </w:rPr>
            </w:pPr>
            <w:r>
              <w:rPr>
                <w:rFonts w:hint="default"/>
                <w:b w:val="0"/>
                <w:bCs/>
                <w:sz w:val="20"/>
                <w:szCs w:val="20"/>
                <w:u w:val="none"/>
                <w:lang w:val="en-US"/>
              </w:rPr>
              <w:t>Enabled me to volunteer for community causes like beach cleanups and engage with marginalized communities.</w:t>
            </w:r>
          </w:p>
          <w:p>
            <w:pPr>
              <w:numPr>
                <w:ilvl w:val="0"/>
                <w:numId w:val="0"/>
              </w:numPr>
              <w:pBdr>
                <w:top w:val="none" w:color="000000" w:sz="0" w:space="0"/>
                <w:bottom w:val="none" w:color="000000" w:sz="0" w:space="0"/>
                <w:right w:val="none" w:color="000000" w:sz="0" w:space="0"/>
                <w:between w:val="none" w:color="000000" w:sz="0" w:space="0"/>
              </w:pBdr>
              <w:spacing w:before="60" w:line="240" w:lineRule="auto"/>
              <w:jc w:val="both"/>
              <w:rPr>
                <w:b/>
                <w:sz w:val="20"/>
                <w:szCs w:val="20"/>
                <w:u w:val="none"/>
              </w:rPr>
            </w:pPr>
          </w:p>
          <w:p>
            <w:pPr>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hint="default"/>
                <w:i/>
                <w:sz w:val="20"/>
                <w:szCs w:val="20"/>
                <w:lang w:val="en-US"/>
              </w:rPr>
            </w:pPr>
            <w:r>
              <w:rPr>
                <w:rFonts w:hint="default"/>
                <w:b/>
                <w:sz w:val="20"/>
                <w:szCs w:val="20"/>
                <w:rtl w:val="0"/>
                <w:lang w:val="en-US"/>
              </w:rPr>
              <w:t>Women In Law Development in Africa (Volunteer Peer Counsellor)</w:t>
            </w:r>
            <w:r>
              <w:rPr>
                <w:b/>
                <w:sz w:val="20"/>
                <w:szCs w:val="20"/>
                <w:rtl w:val="0"/>
              </w:rPr>
              <w:t xml:space="preserve"> </w:t>
            </w:r>
            <w:r>
              <w:rPr>
                <w:sz w:val="20"/>
                <w:szCs w:val="20"/>
                <w:rtl w:val="0"/>
              </w:rPr>
              <w:t>[</w:t>
            </w:r>
            <w:r>
              <w:rPr>
                <w:rFonts w:hint="default"/>
                <w:sz w:val="20"/>
                <w:szCs w:val="20"/>
                <w:rtl w:val="0"/>
                <w:lang w:val="en-US"/>
              </w:rPr>
              <w:t>2011 - 2013]</w:t>
            </w:r>
          </w:p>
          <w:p>
            <w:pPr>
              <w:pBdr>
                <w:top w:val="none" w:color="000000" w:sz="0" w:space="0"/>
                <w:bottom w:val="none" w:color="000000" w:sz="0" w:space="3"/>
                <w:right w:val="none" w:color="000000" w:sz="0" w:space="0"/>
                <w:between w:val="none" w:color="000000" w:sz="0" w:space="0"/>
              </w:pBdr>
              <w:spacing w:line="240" w:lineRule="auto"/>
              <w:ind w:right="240"/>
              <w:rPr>
                <w:rFonts w:hint="default"/>
                <w:i/>
                <w:sz w:val="20"/>
                <w:szCs w:val="20"/>
                <w:lang w:val="en-US"/>
              </w:rPr>
            </w:pPr>
            <w:r>
              <w:rPr>
                <w:rFonts w:hint="default"/>
                <w:i/>
                <w:sz w:val="20"/>
                <w:szCs w:val="20"/>
                <w:lang w:val="en-US"/>
              </w:rPr>
              <w:t>As a very young teenager, I was trained to communicate with colleagues who might be abused one way or the other and encourage them to use the right medium to let the law have its course.</w:t>
            </w:r>
          </w:p>
          <w:p>
            <w:pPr>
              <w:numPr>
                <w:ilvl w:val="0"/>
                <w:numId w:val="0"/>
              </w:numPr>
              <w:pBdr>
                <w:top w:val="none" w:color="000000" w:sz="0" w:space="0"/>
                <w:bottom w:val="none" w:color="000000" w:sz="0" w:space="0"/>
                <w:right w:val="none" w:color="000000" w:sz="0" w:space="0"/>
                <w:between w:val="none" w:color="000000" w:sz="0" w:space="0"/>
              </w:pBdr>
              <w:spacing w:before="60" w:line="240" w:lineRule="auto"/>
              <w:jc w:val="both"/>
              <w:rPr>
                <w:rFonts w:hint="default"/>
                <w:b/>
                <w:u w:val="none"/>
                <w:lang w:val="en-US"/>
              </w:rPr>
            </w:pPr>
          </w:p>
          <w:p>
            <w:pPr>
              <w:pBdr>
                <w:top w:val="none" w:color="000000" w:sz="0" w:space="0"/>
                <w:bottom w:val="none" w:color="000000" w:sz="0" w:space="0"/>
                <w:right w:val="none" w:color="000000" w:sz="0" w:space="0"/>
                <w:between w:val="none" w:color="000000" w:sz="0" w:space="0"/>
              </w:pBdr>
              <w:spacing w:before="60" w:line="240" w:lineRule="auto"/>
              <w:jc w:val="both"/>
              <w:rPr>
                <w:b/>
              </w:rPr>
            </w:pPr>
          </w:p>
          <w:p>
            <w:pPr>
              <w:pBdr>
                <w:top w:val="none" w:color="000000" w:sz="0" w:space="0"/>
                <w:bottom w:val="none" w:color="000000" w:sz="0" w:space="0"/>
                <w:right w:val="none" w:color="000000" w:sz="0" w:space="0"/>
                <w:between w:val="none" w:color="000000" w:sz="0" w:space="0"/>
              </w:pBdr>
              <w:spacing w:before="60" w:line="240" w:lineRule="auto"/>
              <w:jc w:val="both"/>
              <w:rPr>
                <w:b/>
              </w:rPr>
            </w:pPr>
            <w:r>
              <w:rPr>
                <w:b/>
                <w:rtl w:val="0"/>
              </w:rPr>
              <w:t>WORK EXPERIENCE</w:t>
            </w:r>
          </w:p>
          <w:p>
            <w:pPr>
              <w:pBdr>
                <w:top w:val="none" w:color="000000" w:sz="0" w:space="0"/>
                <w:left w:val="none" w:color="000000" w:sz="0" w:space="0"/>
                <w:bottom w:val="none" w:color="000000" w:sz="0" w:space="0"/>
                <w:right w:val="none" w:color="000000" w:sz="0" w:space="0"/>
                <w:between w:val="none" w:color="000000" w:sz="0" w:space="0"/>
              </w:pBdr>
              <w:spacing w:line="240" w:lineRule="auto"/>
              <w:jc w:val="both"/>
              <w:rPr>
                <w:sz w:val="20"/>
                <w:szCs w:val="20"/>
              </w:rPr>
            </w:pPr>
          </w:p>
          <w:p>
            <w:pPr>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hint="default"/>
                <w:i/>
                <w:sz w:val="20"/>
                <w:szCs w:val="20"/>
                <w:lang w:val="en-US"/>
              </w:rPr>
            </w:pPr>
            <w:r>
              <w:rPr>
                <w:rFonts w:hint="default"/>
                <w:b/>
                <w:sz w:val="20"/>
                <w:szCs w:val="20"/>
                <w:rtl w:val="0"/>
                <w:lang w:val="en-US"/>
              </w:rPr>
              <w:t>Associate Data Scientist, Orgmento</w:t>
            </w:r>
            <w:r>
              <w:rPr>
                <w:b/>
                <w:sz w:val="20"/>
                <w:szCs w:val="20"/>
                <w:rtl w:val="0"/>
              </w:rPr>
              <w:t xml:space="preserve">, </w:t>
            </w:r>
            <w:r>
              <w:rPr>
                <w:sz w:val="20"/>
                <w:szCs w:val="20"/>
                <w:rtl w:val="0"/>
              </w:rPr>
              <w:t xml:space="preserve"> </w:t>
            </w:r>
            <w:r>
              <w:rPr>
                <w:rFonts w:hint="default"/>
                <w:sz w:val="20"/>
                <w:szCs w:val="20"/>
                <w:rtl w:val="0"/>
                <w:lang w:val="en-US"/>
              </w:rPr>
              <w:t>October (2022) - February (2024)</w:t>
            </w:r>
          </w:p>
          <w:p>
            <w:pPr>
              <w:pBdr>
                <w:top w:val="none" w:color="000000" w:sz="0" w:space="0"/>
                <w:bottom w:val="none" w:color="000000" w:sz="0" w:space="3"/>
                <w:right w:val="none" w:color="000000" w:sz="0" w:space="0"/>
                <w:between w:val="none" w:color="000000" w:sz="0" w:space="0"/>
              </w:pBdr>
              <w:spacing w:line="240" w:lineRule="auto"/>
              <w:ind w:right="240"/>
              <w:rPr>
                <w:rFonts w:hint="default"/>
                <w:sz w:val="20"/>
                <w:szCs w:val="20"/>
                <w:lang w:val="en-US"/>
              </w:rPr>
            </w:pPr>
            <w:r>
              <w:rPr>
                <w:rFonts w:hint="default"/>
                <w:sz w:val="20"/>
                <w:szCs w:val="20"/>
                <w:lang w:val="en-US"/>
              </w:rPr>
              <w:t>I did Data Science, Machine Learning, and Mobile Development (using .NET MAUI)</w:t>
            </w:r>
          </w:p>
          <w:p>
            <w:pPr>
              <w:numPr>
                <w:ilvl w:val="0"/>
                <w:numId w:val="3"/>
              </w:numPr>
              <w:pBdr>
                <w:top w:val="none" w:color="000000" w:sz="0" w:space="0"/>
                <w:bottom w:val="none" w:color="000000" w:sz="0" w:space="3"/>
                <w:right w:val="none" w:color="000000" w:sz="0" w:space="0"/>
                <w:between w:val="none" w:color="000000" w:sz="0" w:space="0"/>
              </w:pBdr>
              <w:spacing w:line="240" w:lineRule="auto"/>
              <w:ind w:left="720" w:right="240" w:hanging="360"/>
              <w:rPr>
                <w:sz w:val="20"/>
                <w:szCs w:val="20"/>
              </w:rPr>
            </w:pPr>
            <w:r>
              <w:rPr>
                <w:rFonts w:hint="default"/>
                <w:sz w:val="20"/>
                <w:szCs w:val="20"/>
                <w:lang w:val="en-US"/>
              </w:rPr>
              <w:t>Among other ML models I built was one to extract data from the ECOWAS ID card (Ghana card)</w:t>
            </w:r>
          </w:p>
          <w:p>
            <w:pPr>
              <w:numPr>
                <w:ilvl w:val="0"/>
                <w:numId w:val="3"/>
              </w:numPr>
              <w:pBdr>
                <w:top w:val="none" w:color="000000" w:sz="0" w:space="0"/>
                <w:bottom w:val="none" w:color="000000" w:sz="0" w:space="3"/>
                <w:right w:val="none" w:color="000000" w:sz="0" w:space="0"/>
                <w:between w:val="none" w:color="000000" w:sz="0" w:space="0"/>
              </w:pBdr>
              <w:spacing w:line="240" w:lineRule="auto"/>
              <w:ind w:left="720" w:right="240" w:hanging="360"/>
              <w:rPr>
                <w:sz w:val="20"/>
                <w:szCs w:val="20"/>
              </w:rPr>
            </w:pPr>
            <w:r>
              <w:rPr>
                <w:sz w:val="20"/>
                <w:szCs w:val="20"/>
              </w:rPr>
              <w:t>Python</w:t>
            </w:r>
            <w:r>
              <w:rPr>
                <w:rFonts w:hint="default"/>
                <w:sz w:val="20"/>
                <w:szCs w:val="20"/>
                <w:lang w:val="en-US"/>
              </w:rPr>
              <w:t xml:space="preserve"> 3</w:t>
            </w:r>
            <w:r>
              <w:rPr>
                <w:sz w:val="20"/>
                <w:szCs w:val="20"/>
              </w:rPr>
              <w:t>, R</w:t>
            </w:r>
            <w:r>
              <w:rPr>
                <w:rFonts w:hint="default"/>
                <w:sz w:val="20"/>
                <w:szCs w:val="20"/>
                <w:lang w:val="en-US"/>
              </w:rPr>
              <w:t>, XAML, Power BI</w:t>
            </w:r>
            <w:r>
              <w:rPr>
                <w:sz w:val="20"/>
                <w:szCs w:val="20"/>
              </w:rPr>
              <w:t xml:space="preserve"> and C#</w:t>
            </w:r>
            <w:r>
              <w:rPr>
                <w:rFonts w:hint="default"/>
                <w:sz w:val="20"/>
                <w:szCs w:val="20"/>
                <w:lang w:val="en-US"/>
              </w:rPr>
              <w:t xml:space="preserve"> were my most used languages/frameworks</w:t>
            </w:r>
          </w:p>
          <w:p>
            <w:pPr>
              <w:numPr>
                <w:ilvl w:val="0"/>
                <w:numId w:val="3"/>
              </w:numPr>
              <w:pBdr>
                <w:top w:val="none" w:color="000000" w:sz="0" w:space="0"/>
                <w:bottom w:val="none" w:color="000000" w:sz="0" w:space="3"/>
                <w:right w:val="none" w:color="000000" w:sz="0" w:space="0"/>
                <w:between w:val="none" w:color="000000" w:sz="0" w:space="0"/>
              </w:pBdr>
              <w:spacing w:line="240" w:lineRule="auto"/>
              <w:ind w:left="720" w:right="240" w:hanging="360"/>
              <w:rPr>
                <w:sz w:val="20"/>
                <w:szCs w:val="20"/>
              </w:rPr>
            </w:pPr>
            <w:r>
              <w:rPr>
                <w:rFonts w:hint="default"/>
                <w:sz w:val="20"/>
                <w:szCs w:val="20"/>
                <w:lang w:val="en-US"/>
              </w:rPr>
              <w:t>I practised project management concepts like sprint planning and review using Jira and Standup Alice</w:t>
            </w:r>
          </w:p>
          <w:p>
            <w:pPr>
              <w:pBdr>
                <w:top w:val="none" w:color="000000" w:sz="0" w:space="0"/>
                <w:left w:val="none" w:color="000000" w:sz="0" w:space="0"/>
                <w:bottom w:val="none" w:color="000000" w:sz="0" w:space="0"/>
                <w:right w:val="none" w:color="000000" w:sz="0" w:space="0"/>
                <w:between w:val="none" w:color="000000" w:sz="0" w:space="0"/>
              </w:pBdr>
              <w:spacing w:line="240" w:lineRule="auto"/>
              <w:jc w:val="both"/>
              <w:rPr>
                <w:sz w:val="20"/>
                <w:szCs w:val="20"/>
              </w:rPr>
            </w:pPr>
          </w:p>
          <w:p>
            <w:pPr>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hint="default"/>
                <w:i/>
                <w:sz w:val="20"/>
                <w:szCs w:val="20"/>
                <w:lang w:val="en-US"/>
              </w:rPr>
            </w:pPr>
            <w:r>
              <w:rPr>
                <w:rFonts w:hint="default"/>
                <w:b/>
                <w:sz w:val="20"/>
                <w:szCs w:val="20"/>
                <w:rtl w:val="0"/>
                <w:lang w:val="en-US"/>
              </w:rPr>
              <w:t>Junior Associate, Challenges Ghana</w:t>
            </w:r>
            <w:r>
              <w:rPr>
                <w:b/>
                <w:sz w:val="20"/>
                <w:szCs w:val="20"/>
                <w:rtl w:val="0"/>
              </w:rPr>
              <w:t xml:space="preserve">, </w:t>
            </w:r>
            <w:r>
              <w:rPr>
                <w:sz w:val="20"/>
                <w:szCs w:val="20"/>
                <w:rtl w:val="0"/>
              </w:rPr>
              <w:t xml:space="preserve"> </w:t>
            </w:r>
            <w:r>
              <w:rPr>
                <w:rFonts w:hint="default"/>
                <w:sz w:val="20"/>
                <w:szCs w:val="20"/>
                <w:rtl w:val="0"/>
                <w:lang w:val="en-US"/>
              </w:rPr>
              <w:t>February - May (2022)</w:t>
            </w:r>
          </w:p>
          <w:p>
            <w:pPr>
              <w:pBdr>
                <w:top w:val="none" w:color="000000" w:sz="0" w:space="0"/>
                <w:bottom w:val="none" w:color="000000" w:sz="0" w:space="3"/>
                <w:right w:val="none" w:color="000000" w:sz="0" w:space="0"/>
                <w:between w:val="none" w:color="000000" w:sz="0" w:space="0"/>
              </w:pBdr>
              <w:spacing w:line="240" w:lineRule="auto"/>
              <w:ind w:right="240"/>
              <w:rPr>
                <w:rFonts w:hint="default"/>
                <w:sz w:val="20"/>
                <w:szCs w:val="20"/>
                <w:lang w:val="en-US"/>
              </w:rPr>
            </w:pPr>
            <w:r>
              <w:rPr>
                <w:rFonts w:hint="default"/>
                <w:sz w:val="20"/>
                <w:szCs w:val="20"/>
                <w:lang w:val="en-US"/>
              </w:rPr>
              <w:t>I was a graduate trainee under the Finance department</w:t>
            </w:r>
          </w:p>
          <w:p>
            <w:pPr>
              <w:numPr>
                <w:ilvl w:val="0"/>
                <w:numId w:val="3"/>
              </w:numPr>
              <w:pBdr>
                <w:top w:val="none" w:color="000000" w:sz="0" w:space="0"/>
                <w:bottom w:val="none" w:color="000000" w:sz="0" w:space="3"/>
                <w:right w:val="none" w:color="000000" w:sz="0" w:space="0"/>
                <w:between w:val="none" w:color="000000" w:sz="0" w:space="0"/>
              </w:pBdr>
              <w:spacing w:line="240" w:lineRule="auto"/>
              <w:ind w:left="720" w:right="240" w:hanging="360"/>
              <w:rPr>
                <w:sz w:val="20"/>
                <w:szCs w:val="20"/>
              </w:rPr>
            </w:pPr>
            <w:r>
              <w:rPr>
                <w:rFonts w:hint="default"/>
                <w:sz w:val="20"/>
                <w:szCs w:val="20"/>
                <w:lang w:val="en-US"/>
              </w:rPr>
              <w:t>Together with a cosmetics startup owner, I did budgeting (using GHS 11,000) and pricing for her cosmetic products</w:t>
            </w:r>
          </w:p>
          <w:p>
            <w:pPr>
              <w:numPr>
                <w:ilvl w:val="0"/>
                <w:numId w:val="3"/>
              </w:numPr>
              <w:pBdr>
                <w:top w:val="none" w:color="000000" w:sz="0" w:space="0"/>
                <w:bottom w:val="none" w:color="000000" w:sz="0" w:space="3"/>
                <w:right w:val="none" w:color="000000" w:sz="0" w:space="0"/>
                <w:between w:val="none" w:color="000000" w:sz="0" w:space="0"/>
              </w:pBdr>
              <w:spacing w:line="240" w:lineRule="auto"/>
              <w:ind w:left="720" w:right="240" w:hanging="360"/>
              <w:rPr>
                <w:sz w:val="20"/>
                <w:szCs w:val="20"/>
              </w:rPr>
            </w:pPr>
            <w:r>
              <w:rPr>
                <w:rFonts w:hint="default"/>
                <w:sz w:val="20"/>
                <w:szCs w:val="20"/>
                <w:lang w:val="en-US"/>
              </w:rPr>
              <w:t>I helped the marketing team at the trade fair held at La Palm Beach Hotel</w:t>
            </w:r>
          </w:p>
          <w:p>
            <w:pPr>
              <w:numPr>
                <w:ilvl w:val="0"/>
                <w:numId w:val="3"/>
              </w:numPr>
              <w:pBdr>
                <w:top w:val="none" w:color="000000" w:sz="0" w:space="0"/>
                <w:bottom w:val="none" w:color="000000" w:sz="0" w:space="3"/>
                <w:right w:val="none" w:color="000000" w:sz="0" w:space="0"/>
                <w:between w:val="none" w:color="000000" w:sz="0" w:space="0"/>
              </w:pBdr>
              <w:spacing w:line="240" w:lineRule="auto"/>
              <w:ind w:left="720" w:right="240" w:hanging="360"/>
            </w:pPr>
            <w:r>
              <w:rPr>
                <w:rFonts w:hint="default"/>
                <w:sz w:val="20"/>
                <w:szCs w:val="20"/>
                <w:lang w:val="en-US"/>
              </w:rPr>
              <w:t>S</w:t>
            </w:r>
            <w:r>
              <w:rPr>
                <w:sz w:val="20"/>
                <w:szCs w:val="20"/>
              </w:rPr>
              <w:t>taff of our client business</w:t>
            </w:r>
            <w:r>
              <w:rPr>
                <w:rFonts w:hint="default"/>
                <w:sz w:val="20"/>
                <w:szCs w:val="20"/>
                <w:lang w:val="en-US"/>
              </w:rPr>
              <w:t xml:space="preserve"> were trained by myself on how to use excel-based accounting software</w:t>
            </w:r>
          </w:p>
          <w:p>
            <w:pPr>
              <w:pBdr>
                <w:top w:val="none" w:color="000000" w:sz="0" w:space="0"/>
                <w:left w:val="none" w:color="000000" w:sz="0" w:space="0"/>
                <w:bottom w:val="none" w:color="000000" w:sz="0" w:space="0"/>
                <w:right w:val="none" w:color="000000" w:sz="0" w:space="0"/>
                <w:between w:val="none" w:color="000000" w:sz="0" w:space="0"/>
              </w:pBdr>
              <w:spacing w:line="240" w:lineRule="auto"/>
              <w:jc w:val="both"/>
            </w:pPr>
          </w:p>
          <w:p>
            <w:pPr>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hint="default"/>
                <w:sz w:val="20"/>
                <w:szCs w:val="20"/>
                <w:rtl w:val="0"/>
                <w:lang w:val="en-US"/>
              </w:rPr>
            </w:pPr>
            <w:r>
              <w:rPr>
                <w:rFonts w:hint="default"/>
                <w:b/>
                <w:sz w:val="20"/>
                <w:szCs w:val="20"/>
                <w:rtl w:val="0"/>
                <w:lang w:val="en-US"/>
              </w:rPr>
              <w:t>Research Assistant, Institute of Statistical, Social and Economic Research</w:t>
            </w:r>
            <w:r>
              <w:rPr>
                <w:b/>
                <w:sz w:val="20"/>
                <w:szCs w:val="20"/>
                <w:rtl w:val="0"/>
              </w:rPr>
              <w:t xml:space="preserve">, </w:t>
            </w:r>
            <w:r>
              <w:rPr>
                <w:sz w:val="20"/>
                <w:szCs w:val="20"/>
                <w:rtl w:val="0"/>
              </w:rPr>
              <w:t xml:space="preserve"> </w:t>
            </w:r>
            <w:r>
              <w:rPr>
                <w:rFonts w:hint="default"/>
                <w:sz w:val="20"/>
                <w:szCs w:val="20"/>
                <w:rtl w:val="0"/>
                <w:lang w:val="en-US"/>
              </w:rPr>
              <w:t>September(2020) - September (2021)</w:t>
            </w:r>
          </w:p>
          <w:p>
            <w:pPr>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hint="default"/>
                <w:sz w:val="20"/>
                <w:szCs w:val="20"/>
                <w:rtl w:val="0"/>
                <w:lang w:val="en-US"/>
              </w:rPr>
            </w:pPr>
            <w:r>
              <w:rPr>
                <w:rFonts w:hint="default"/>
                <w:sz w:val="20"/>
                <w:szCs w:val="20"/>
                <w:rtl w:val="0"/>
                <w:lang w:val="en-US"/>
              </w:rPr>
              <w:t>I undertook my mandatory National Service at the Measurement, Learning and Evaluation Unit here</w:t>
            </w:r>
          </w:p>
          <w:p>
            <w:pPr>
              <w:numPr>
                <w:ilvl w:val="0"/>
                <w:numId w:val="3"/>
              </w:numPr>
              <w:pBdr>
                <w:top w:val="none" w:color="000000" w:sz="0" w:space="0"/>
                <w:bottom w:val="none" w:color="000000" w:sz="0" w:space="3"/>
                <w:right w:val="none" w:color="000000" w:sz="0" w:space="0"/>
                <w:between w:val="none" w:color="000000" w:sz="0" w:space="0"/>
              </w:pBdr>
              <w:spacing w:line="240" w:lineRule="auto"/>
              <w:ind w:left="720" w:right="240" w:hanging="360"/>
              <w:rPr>
                <w:sz w:val="20"/>
                <w:szCs w:val="20"/>
              </w:rPr>
            </w:pPr>
            <w:r>
              <w:rPr>
                <w:rFonts w:hint="default"/>
                <w:sz w:val="20"/>
                <w:szCs w:val="20"/>
                <w:lang w:val="en-US"/>
              </w:rPr>
              <w:t xml:space="preserve">Afew of my online searches were used </w:t>
            </w:r>
            <w:r>
              <w:rPr>
                <w:sz w:val="20"/>
                <w:szCs w:val="20"/>
              </w:rPr>
              <w:t>to write research proposals</w:t>
            </w:r>
          </w:p>
          <w:p>
            <w:pPr>
              <w:numPr>
                <w:ilvl w:val="0"/>
                <w:numId w:val="3"/>
              </w:numPr>
              <w:pBdr>
                <w:top w:val="none" w:color="000000" w:sz="0" w:space="0"/>
                <w:bottom w:val="none" w:color="000000" w:sz="0" w:space="3"/>
                <w:right w:val="none" w:color="000000" w:sz="0" w:space="0"/>
                <w:between w:val="none" w:color="000000" w:sz="0" w:space="0"/>
              </w:pBdr>
              <w:spacing w:line="240" w:lineRule="auto"/>
              <w:ind w:left="720" w:right="240" w:hanging="360"/>
              <w:rPr>
                <w:sz w:val="20"/>
                <w:szCs w:val="20"/>
              </w:rPr>
            </w:pPr>
            <w:r>
              <w:rPr>
                <w:rFonts w:hint="default"/>
                <w:sz w:val="20"/>
                <w:szCs w:val="20"/>
                <w:lang w:val="en-US"/>
              </w:rPr>
              <w:t>E</w:t>
            </w:r>
            <w:r>
              <w:rPr>
                <w:sz w:val="20"/>
                <w:szCs w:val="20"/>
              </w:rPr>
              <w:t>numerators</w:t>
            </w:r>
            <w:r>
              <w:rPr>
                <w:rFonts w:hint="default"/>
                <w:sz w:val="20"/>
                <w:szCs w:val="20"/>
                <w:lang w:val="en-US"/>
              </w:rPr>
              <w:t xml:space="preserve"> on the COCOBOD and other projects were trained by myself and the team of RAs</w:t>
            </w:r>
          </w:p>
          <w:p>
            <w:pPr>
              <w:numPr>
                <w:ilvl w:val="0"/>
                <w:numId w:val="3"/>
              </w:numPr>
              <w:pBdr>
                <w:top w:val="none" w:color="000000" w:sz="0" w:space="0"/>
                <w:bottom w:val="none" w:color="000000" w:sz="0" w:space="3"/>
                <w:right w:val="none" w:color="000000" w:sz="0" w:space="0"/>
                <w:between w:val="none" w:color="000000" w:sz="0" w:space="0"/>
              </w:pBdr>
              <w:spacing w:line="240" w:lineRule="auto"/>
              <w:ind w:left="720" w:right="240" w:hanging="360"/>
              <w:rPr>
                <w:sz w:val="20"/>
                <w:szCs w:val="20"/>
              </w:rPr>
            </w:pPr>
            <w:r>
              <w:rPr>
                <w:rFonts w:hint="default"/>
                <w:sz w:val="20"/>
                <w:szCs w:val="20"/>
                <w:lang w:val="en-US"/>
              </w:rPr>
              <w:t>I helped write</w:t>
            </w:r>
            <w:r>
              <w:rPr>
                <w:sz w:val="20"/>
                <w:szCs w:val="20"/>
              </w:rPr>
              <w:t xml:space="preserve"> research reports</w:t>
            </w:r>
            <w:r>
              <w:rPr>
                <w:rFonts w:hint="default"/>
                <w:sz w:val="20"/>
                <w:szCs w:val="20"/>
                <w:lang w:val="en-US"/>
              </w:rPr>
              <w:t xml:space="preserve"> on the COCOBOD project</w:t>
            </w:r>
          </w:p>
          <w:p>
            <w:pPr>
              <w:numPr>
                <w:ilvl w:val="0"/>
                <w:numId w:val="3"/>
              </w:numPr>
              <w:pBdr>
                <w:top w:val="none" w:color="000000" w:sz="0" w:space="0"/>
                <w:bottom w:val="none" w:color="000000" w:sz="0" w:space="3"/>
                <w:right w:val="none" w:color="000000" w:sz="0" w:space="0"/>
                <w:between w:val="none" w:color="000000" w:sz="0" w:space="0"/>
              </w:pBdr>
              <w:spacing w:line="240" w:lineRule="auto"/>
              <w:ind w:left="720" w:right="240" w:hanging="360"/>
              <w:rPr>
                <w:sz w:val="20"/>
                <w:szCs w:val="20"/>
              </w:rPr>
            </w:pPr>
            <w:r>
              <w:rPr>
                <w:rFonts w:hint="default"/>
                <w:sz w:val="20"/>
                <w:szCs w:val="20"/>
                <w:lang w:val="en-US"/>
              </w:rPr>
              <w:t>D</w:t>
            </w:r>
            <w:r>
              <w:rPr>
                <w:sz w:val="20"/>
                <w:szCs w:val="20"/>
              </w:rPr>
              <w:t>ata entry and analysis</w:t>
            </w:r>
            <w:r>
              <w:rPr>
                <w:rFonts w:hint="default"/>
                <w:sz w:val="20"/>
                <w:szCs w:val="20"/>
                <w:lang w:val="en-US"/>
              </w:rPr>
              <w:t xml:space="preserve"> using STATA and Google Forms were done by me</w:t>
            </w:r>
          </w:p>
          <w:p>
            <w:pPr>
              <w:pBdr>
                <w:top w:val="none" w:color="000000" w:sz="0" w:space="0"/>
                <w:left w:val="none" w:color="000000" w:sz="0" w:space="0"/>
                <w:bottom w:val="none" w:color="000000" w:sz="0" w:space="0"/>
                <w:right w:val="none" w:color="000000" w:sz="0" w:space="0"/>
                <w:between w:val="none" w:color="000000" w:sz="0" w:space="0"/>
              </w:pBdr>
              <w:spacing w:line="240" w:lineRule="auto"/>
              <w:jc w:val="both"/>
            </w:pPr>
          </w:p>
          <w:p>
            <w:pPr>
              <w:pBdr>
                <w:top w:val="none" w:color="000000" w:sz="0" w:space="0"/>
                <w:left w:val="none" w:color="000000" w:sz="0" w:space="0"/>
                <w:bottom w:val="none" w:color="000000" w:sz="0" w:space="0"/>
                <w:right w:val="none" w:color="000000" w:sz="0" w:space="0"/>
                <w:between w:val="none" w:color="000000" w:sz="0" w:space="0"/>
              </w:pBdr>
              <w:spacing w:line="240" w:lineRule="auto"/>
              <w:jc w:val="both"/>
            </w:pPr>
          </w:p>
          <w:p>
            <w:pPr>
              <w:pBdr>
                <w:top w:val="none" w:color="000000" w:sz="0" w:space="0"/>
                <w:left w:val="none" w:color="000000" w:sz="0" w:space="0"/>
                <w:bottom w:val="none" w:color="000000" w:sz="0" w:space="0"/>
                <w:right w:val="none" w:color="000000" w:sz="0" w:space="0"/>
                <w:between w:val="none" w:color="000000" w:sz="0" w:space="0"/>
              </w:pBdr>
              <w:spacing w:line="240" w:lineRule="auto"/>
              <w:jc w:val="both"/>
            </w:pPr>
          </w:p>
          <w:p>
            <w:pPr>
              <w:pBdr>
                <w:top w:val="none" w:color="000000" w:sz="0" w:space="0"/>
                <w:left w:val="none" w:color="000000" w:sz="0" w:space="0"/>
                <w:bottom w:val="none" w:color="000000" w:sz="0" w:space="0"/>
                <w:right w:val="none" w:color="000000" w:sz="0" w:space="0"/>
                <w:between w:val="none" w:color="000000" w:sz="0" w:space="0"/>
              </w:pBdr>
              <w:spacing w:line="240" w:lineRule="auto"/>
              <w:jc w:val="both"/>
              <w:rPr>
                <w:b/>
              </w:rPr>
            </w:pPr>
            <w:r>
              <w:rPr>
                <w:b/>
                <w:rtl w:val="0"/>
              </w:rPr>
              <w:t>EDUCATION AND CERTIFICATIONS</w:t>
            </w:r>
          </w:p>
          <w:p>
            <w:pPr>
              <w:pBdr>
                <w:top w:val="none" w:color="000000" w:sz="0" w:space="0"/>
                <w:left w:val="none" w:color="000000" w:sz="0" w:space="0"/>
                <w:bottom w:val="none" w:color="000000" w:sz="0" w:space="0"/>
                <w:right w:val="none" w:color="000000" w:sz="0" w:space="0"/>
                <w:between w:val="none" w:color="000000" w:sz="0" w:space="0"/>
              </w:pBdr>
              <w:spacing w:line="240" w:lineRule="auto"/>
              <w:jc w:val="both"/>
              <w:rPr>
                <w:b/>
                <w:sz w:val="20"/>
                <w:szCs w:val="20"/>
              </w:rPr>
            </w:pPr>
          </w:p>
          <w:p>
            <w:pPr>
              <w:pBdr>
                <w:top w:val="none" w:color="000000" w:sz="0" w:space="0"/>
                <w:bottom w:val="none" w:color="000000" w:sz="0" w:space="0"/>
                <w:right w:val="none" w:color="000000" w:sz="0" w:space="0"/>
                <w:between w:val="none" w:color="000000" w:sz="0" w:space="0"/>
              </w:pBdr>
              <w:spacing w:line="240" w:lineRule="auto"/>
              <w:jc w:val="both"/>
              <w:rPr>
                <w:rFonts w:hint="default"/>
                <w:i/>
                <w:sz w:val="20"/>
                <w:szCs w:val="20"/>
                <w:lang w:val="en-US"/>
              </w:rPr>
            </w:pPr>
            <w:r>
              <w:rPr>
                <w:rFonts w:hint="default"/>
                <w:b/>
                <w:sz w:val="20"/>
                <w:szCs w:val="20"/>
                <w:rtl w:val="0"/>
                <w:lang w:val="en-US"/>
              </w:rPr>
              <w:t>Univerity of Ghana</w:t>
            </w:r>
            <w:r>
              <w:rPr>
                <w:b/>
                <w:sz w:val="20"/>
                <w:szCs w:val="20"/>
                <w:rtl w:val="0"/>
              </w:rPr>
              <w:t xml:space="preserve">, </w:t>
            </w:r>
            <w:r>
              <w:rPr>
                <w:i/>
                <w:sz w:val="20"/>
                <w:szCs w:val="20"/>
                <w:rtl w:val="0"/>
              </w:rPr>
              <w:t>L</w:t>
            </w:r>
            <w:r>
              <w:rPr>
                <w:rFonts w:hint="default"/>
                <w:i/>
                <w:sz w:val="20"/>
                <w:szCs w:val="20"/>
                <w:rtl w:val="0"/>
                <w:lang w:val="en-US"/>
              </w:rPr>
              <w:t>egon</w:t>
            </w:r>
            <w:r>
              <w:rPr>
                <w:i/>
                <w:sz w:val="20"/>
                <w:szCs w:val="20"/>
                <w:rtl w:val="0"/>
              </w:rPr>
              <w:t xml:space="preserve">, </w:t>
            </w:r>
            <w:r>
              <w:rPr>
                <w:rFonts w:hint="default"/>
                <w:i/>
                <w:sz w:val="20"/>
                <w:szCs w:val="20"/>
                <w:rtl w:val="0"/>
                <w:lang w:val="en-US"/>
              </w:rPr>
              <w:t>2016</w:t>
            </w:r>
            <w:r>
              <w:rPr>
                <w:i/>
                <w:sz w:val="20"/>
                <w:szCs w:val="20"/>
                <w:rtl w:val="0"/>
              </w:rPr>
              <w:t xml:space="preserve"> - </w:t>
            </w:r>
            <w:r>
              <w:rPr>
                <w:rFonts w:hint="default"/>
                <w:i/>
                <w:sz w:val="20"/>
                <w:szCs w:val="20"/>
                <w:rtl w:val="0"/>
                <w:lang w:val="en-US"/>
              </w:rPr>
              <w:t>2020</w:t>
            </w:r>
          </w:p>
          <w:p>
            <w:pPr>
              <w:numPr>
                <w:ilvl w:val="0"/>
                <w:numId w:val="5"/>
              </w:numPr>
              <w:pBdr>
                <w:top w:val="none" w:color="000000" w:sz="0" w:space="0"/>
                <w:bottom w:val="none" w:color="000000" w:sz="0" w:space="0"/>
                <w:right w:val="none" w:color="000000" w:sz="0" w:space="0"/>
                <w:between w:val="none" w:color="000000" w:sz="0" w:space="0"/>
              </w:pBdr>
              <w:spacing w:line="240" w:lineRule="auto"/>
              <w:ind w:left="720" w:hanging="360"/>
              <w:jc w:val="both"/>
              <w:rPr>
                <w:sz w:val="20"/>
                <w:szCs w:val="20"/>
              </w:rPr>
            </w:pPr>
            <w:r>
              <w:rPr>
                <w:rFonts w:hint="default"/>
                <w:sz w:val="20"/>
                <w:szCs w:val="20"/>
                <w:lang w:val="en-US"/>
              </w:rPr>
              <w:t>BSc. Actuarial Science</w:t>
            </w:r>
          </w:p>
          <w:p>
            <w:pPr>
              <w:numPr>
                <w:ilvl w:val="0"/>
                <w:numId w:val="0"/>
              </w:numPr>
              <w:pBdr>
                <w:top w:val="none" w:color="000000" w:sz="0" w:space="0"/>
                <w:bottom w:val="none" w:color="000000" w:sz="0" w:space="0"/>
                <w:right w:val="none" w:color="000000" w:sz="0" w:space="0"/>
                <w:between w:val="none" w:color="000000" w:sz="0" w:space="0"/>
              </w:pBdr>
              <w:spacing w:line="240" w:lineRule="auto"/>
              <w:jc w:val="both"/>
              <w:rPr>
                <w:rFonts w:hint="default"/>
                <w:sz w:val="20"/>
                <w:szCs w:val="20"/>
                <w:lang w:val="en-US"/>
              </w:rPr>
            </w:pPr>
          </w:p>
          <w:p>
            <w:pPr>
              <w:pBdr>
                <w:top w:val="none" w:color="000000" w:sz="0" w:space="0"/>
                <w:bottom w:val="none" w:color="000000" w:sz="0" w:space="0"/>
                <w:right w:val="none" w:color="000000" w:sz="0" w:space="0"/>
                <w:between w:val="none" w:color="000000" w:sz="0" w:space="0"/>
              </w:pBdr>
              <w:spacing w:line="240" w:lineRule="auto"/>
              <w:jc w:val="both"/>
              <w:rPr>
                <w:rFonts w:hint="default"/>
                <w:i/>
                <w:sz w:val="20"/>
                <w:szCs w:val="20"/>
                <w:rtl w:val="0"/>
                <w:lang w:val="en-US"/>
              </w:rPr>
            </w:pPr>
            <w:r>
              <w:rPr>
                <w:rFonts w:hint="default"/>
                <w:b/>
                <w:sz w:val="20"/>
                <w:szCs w:val="20"/>
                <w:rtl w:val="0"/>
                <w:lang w:val="en-US"/>
              </w:rPr>
              <w:t>Machine Learning with Python</w:t>
            </w:r>
            <w:r>
              <w:rPr>
                <w:b/>
                <w:sz w:val="20"/>
                <w:szCs w:val="20"/>
                <w:rtl w:val="0"/>
              </w:rPr>
              <w:t>,</w:t>
            </w:r>
            <w:r>
              <w:rPr>
                <w:rFonts w:hint="default"/>
                <w:b/>
                <w:sz w:val="20"/>
                <w:szCs w:val="20"/>
                <w:rtl w:val="0"/>
                <w:lang w:val="en-US"/>
              </w:rPr>
              <w:t xml:space="preserve"> DataCamp,</w:t>
            </w:r>
            <w:r>
              <w:rPr>
                <w:i/>
                <w:sz w:val="20"/>
                <w:szCs w:val="20"/>
                <w:rtl w:val="0"/>
              </w:rPr>
              <w:t xml:space="preserve"> </w:t>
            </w:r>
            <w:r>
              <w:rPr>
                <w:rFonts w:hint="default"/>
                <w:i/>
                <w:sz w:val="20"/>
                <w:szCs w:val="20"/>
                <w:rtl w:val="0"/>
                <w:lang w:val="en-US"/>
              </w:rPr>
              <w:t>2023</w:t>
            </w:r>
          </w:p>
          <w:p>
            <w:pPr>
              <w:pBdr>
                <w:top w:val="none" w:color="000000" w:sz="0" w:space="0"/>
                <w:bottom w:val="none" w:color="000000" w:sz="0" w:space="0"/>
                <w:right w:val="none" w:color="000000" w:sz="0" w:space="0"/>
                <w:between w:val="none" w:color="000000" w:sz="0" w:space="0"/>
              </w:pBdr>
              <w:spacing w:line="240" w:lineRule="auto"/>
              <w:jc w:val="both"/>
              <w:rPr>
                <w:rFonts w:hint="default"/>
                <w:i/>
                <w:sz w:val="20"/>
                <w:szCs w:val="20"/>
                <w:rtl w:val="0"/>
                <w:lang w:val="en-US"/>
              </w:rPr>
            </w:pPr>
          </w:p>
          <w:p>
            <w:pPr>
              <w:pBdr>
                <w:top w:val="none" w:color="000000" w:sz="0" w:space="0"/>
                <w:bottom w:val="none" w:color="000000" w:sz="0" w:space="0"/>
                <w:right w:val="none" w:color="000000" w:sz="0" w:space="0"/>
                <w:between w:val="none" w:color="000000" w:sz="0" w:space="0"/>
              </w:pBdr>
              <w:spacing w:line="240" w:lineRule="auto"/>
              <w:jc w:val="both"/>
              <w:rPr>
                <w:rFonts w:hint="default"/>
                <w:i/>
                <w:sz w:val="20"/>
                <w:szCs w:val="20"/>
                <w:rtl w:val="0"/>
                <w:lang w:val="en-US"/>
              </w:rPr>
            </w:pPr>
            <w:r>
              <w:rPr>
                <w:rFonts w:hint="default"/>
                <w:b/>
                <w:sz w:val="20"/>
                <w:szCs w:val="20"/>
                <w:rtl w:val="0"/>
                <w:lang w:val="en-US"/>
              </w:rPr>
              <w:t>Data Science with Python</w:t>
            </w:r>
            <w:r>
              <w:rPr>
                <w:b/>
                <w:sz w:val="20"/>
                <w:szCs w:val="20"/>
                <w:rtl w:val="0"/>
              </w:rPr>
              <w:t>,</w:t>
            </w:r>
            <w:r>
              <w:rPr>
                <w:rFonts w:hint="default"/>
                <w:b/>
                <w:sz w:val="20"/>
                <w:szCs w:val="20"/>
                <w:rtl w:val="0"/>
                <w:lang w:val="en-US"/>
              </w:rPr>
              <w:t xml:space="preserve"> DataCamp,</w:t>
            </w:r>
            <w:r>
              <w:rPr>
                <w:i/>
                <w:sz w:val="20"/>
                <w:szCs w:val="20"/>
                <w:rtl w:val="0"/>
              </w:rPr>
              <w:t xml:space="preserve"> </w:t>
            </w:r>
            <w:r>
              <w:rPr>
                <w:rFonts w:hint="default"/>
                <w:i/>
                <w:sz w:val="20"/>
                <w:szCs w:val="20"/>
                <w:rtl w:val="0"/>
                <w:lang w:val="en-US"/>
              </w:rPr>
              <w:t>2023</w:t>
            </w:r>
          </w:p>
          <w:p>
            <w:pPr>
              <w:pBdr>
                <w:top w:val="none" w:color="000000" w:sz="0" w:space="0"/>
                <w:bottom w:val="none" w:color="000000" w:sz="0" w:space="0"/>
                <w:right w:val="none" w:color="000000" w:sz="0" w:space="0"/>
                <w:between w:val="none" w:color="000000" w:sz="0" w:space="0"/>
              </w:pBdr>
              <w:spacing w:line="240" w:lineRule="auto"/>
              <w:jc w:val="both"/>
              <w:rPr>
                <w:rFonts w:hint="default"/>
                <w:i/>
                <w:sz w:val="20"/>
                <w:szCs w:val="20"/>
                <w:rtl w:val="0"/>
                <w:lang w:val="en-US"/>
              </w:rPr>
            </w:pPr>
          </w:p>
          <w:p>
            <w:pPr>
              <w:pBdr>
                <w:top w:val="none" w:color="000000" w:sz="0" w:space="0"/>
                <w:bottom w:val="none" w:color="000000" w:sz="0" w:space="0"/>
                <w:right w:val="none" w:color="000000" w:sz="0" w:space="0"/>
                <w:between w:val="none" w:color="000000" w:sz="0" w:space="0"/>
              </w:pBdr>
              <w:spacing w:line="240" w:lineRule="auto"/>
              <w:jc w:val="both"/>
              <w:rPr>
                <w:rFonts w:hint="default"/>
                <w:i/>
                <w:sz w:val="20"/>
                <w:szCs w:val="20"/>
                <w:rtl w:val="0"/>
                <w:lang w:val="en-US"/>
              </w:rPr>
            </w:pPr>
            <w:r>
              <w:rPr>
                <w:rFonts w:hint="default"/>
                <w:b/>
                <w:sz w:val="20"/>
                <w:szCs w:val="20"/>
                <w:rtl w:val="0"/>
                <w:lang w:val="en-US"/>
              </w:rPr>
              <w:t>German Language A1</w:t>
            </w:r>
            <w:r>
              <w:rPr>
                <w:b/>
                <w:sz w:val="20"/>
                <w:szCs w:val="20"/>
                <w:rtl w:val="0"/>
              </w:rPr>
              <w:t>,</w:t>
            </w:r>
            <w:r>
              <w:rPr>
                <w:rFonts w:hint="default"/>
                <w:b/>
                <w:sz w:val="20"/>
                <w:szCs w:val="20"/>
                <w:rtl w:val="0"/>
                <w:lang w:val="en-US"/>
              </w:rPr>
              <w:t xml:space="preserve"> Goethe Institut,</w:t>
            </w:r>
            <w:r>
              <w:rPr>
                <w:i/>
                <w:sz w:val="20"/>
                <w:szCs w:val="20"/>
                <w:rtl w:val="0"/>
              </w:rPr>
              <w:t xml:space="preserve"> </w:t>
            </w:r>
            <w:r>
              <w:rPr>
                <w:rFonts w:hint="default"/>
                <w:i/>
                <w:sz w:val="20"/>
                <w:szCs w:val="20"/>
                <w:rtl w:val="0"/>
                <w:lang w:val="en-US"/>
              </w:rPr>
              <w:t>2024</w:t>
            </w:r>
          </w:p>
          <w:p>
            <w:pPr>
              <w:pBdr>
                <w:top w:val="none" w:color="000000" w:sz="0" w:space="0"/>
                <w:bottom w:val="none" w:color="000000" w:sz="0" w:space="0"/>
                <w:right w:val="none" w:color="000000" w:sz="0" w:space="0"/>
                <w:between w:val="none" w:color="000000" w:sz="0" w:space="0"/>
              </w:pBdr>
              <w:spacing w:line="240" w:lineRule="auto"/>
              <w:jc w:val="both"/>
              <w:rPr>
                <w:rFonts w:hint="default"/>
                <w:i/>
                <w:sz w:val="20"/>
                <w:szCs w:val="20"/>
                <w:rtl w:val="0"/>
                <w:lang w:val="en-US"/>
              </w:rPr>
            </w:pPr>
          </w:p>
          <w:p>
            <w:pPr>
              <w:pBdr>
                <w:top w:val="none" w:color="000000" w:sz="0" w:space="0"/>
                <w:bottom w:val="none" w:color="000000" w:sz="0" w:space="0"/>
                <w:right w:val="none" w:color="000000" w:sz="0" w:space="0"/>
                <w:between w:val="none" w:color="000000" w:sz="0" w:space="0"/>
              </w:pBdr>
              <w:spacing w:line="240" w:lineRule="auto"/>
              <w:jc w:val="both"/>
              <w:rPr>
                <w:rFonts w:hint="default"/>
                <w:i/>
                <w:sz w:val="20"/>
                <w:szCs w:val="20"/>
                <w:lang w:val="en-US"/>
              </w:rPr>
            </w:pPr>
            <w:r>
              <w:rPr>
                <w:rFonts w:hint="default"/>
                <w:b/>
                <w:sz w:val="20"/>
                <w:szCs w:val="20"/>
                <w:rtl w:val="0"/>
                <w:lang w:val="en-US"/>
              </w:rPr>
              <w:t>Web Development Certificate,Generation Ghana,</w:t>
            </w:r>
            <w:r>
              <w:rPr>
                <w:i/>
                <w:sz w:val="20"/>
                <w:szCs w:val="20"/>
                <w:rtl w:val="0"/>
              </w:rPr>
              <w:t xml:space="preserve"> </w:t>
            </w:r>
            <w:r>
              <w:rPr>
                <w:rFonts w:hint="default"/>
                <w:i/>
                <w:sz w:val="20"/>
                <w:szCs w:val="20"/>
                <w:rtl w:val="0"/>
                <w:lang w:val="en-US"/>
              </w:rPr>
              <w:t>2024</w:t>
            </w:r>
          </w:p>
          <w:p>
            <w:pPr>
              <w:pBdr>
                <w:top w:val="none" w:color="000000" w:sz="0" w:space="0"/>
                <w:bottom w:val="none" w:color="000000" w:sz="0" w:space="0"/>
                <w:right w:val="none" w:color="000000" w:sz="0" w:space="0"/>
                <w:between w:val="none" w:color="000000" w:sz="0" w:space="0"/>
              </w:pBdr>
              <w:spacing w:line="240" w:lineRule="auto"/>
              <w:jc w:val="both"/>
              <w:rPr>
                <w:rFonts w:hint="default"/>
                <w:i/>
                <w:sz w:val="20"/>
                <w:szCs w:val="20"/>
                <w:rtl w:val="0"/>
                <w:lang w:val="en-US"/>
              </w:rPr>
            </w:pPr>
          </w:p>
          <w:p>
            <w:pPr>
              <w:pBdr>
                <w:top w:val="none" w:color="000000" w:sz="0" w:space="0"/>
                <w:bottom w:val="none" w:color="000000" w:sz="0" w:space="0"/>
                <w:right w:val="none" w:color="000000" w:sz="0" w:space="0"/>
                <w:between w:val="none" w:color="000000" w:sz="0" w:space="0"/>
              </w:pBdr>
              <w:spacing w:line="240" w:lineRule="auto"/>
              <w:jc w:val="both"/>
              <w:rPr>
                <w:rFonts w:hint="default"/>
                <w:i/>
                <w:sz w:val="20"/>
                <w:szCs w:val="20"/>
                <w:rtl w:val="0"/>
                <w:lang w:val="en-US"/>
              </w:rPr>
            </w:pPr>
          </w:p>
          <w:p>
            <w:pPr>
              <w:pBdr>
                <w:top w:val="none" w:color="000000" w:sz="0" w:space="0"/>
                <w:bottom w:val="none" w:color="000000" w:sz="0" w:space="0"/>
                <w:right w:val="none" w:color="000000" w:sz="0" w:space="0"/>
                <w:between w:val="none" w:color="000000" w:sz="0" w:space="0"/>
              </w:pBdr>
              <w:spacing w:line="240" w:lineRule="auto"/>
              <w:jc w:val="both"/>
              <w:rPr>
                <w:sz w:val="20"/>
                <w:szCs w:val="20"/>
              </w:rPr>
            </w:pPr>
          </w:p>
          <w:p>
            <w:pPr>
              <w:pBdr>
                <w:top w:val="none" w:color="000000" w:sz="0" w:space="0"/>
                <w:bottom w:val="none" w:color="000000" w:sz="0" w:space="0"/>
                <w:right w:val="none" w:color="000000" w:sz="0" w:space="0"/>
                <w:between w:val="none" w:color="000000" w:sz="0" w:space="0"/>
              </w:pBdr>
              <w:spacing w:line="240" w:lineRule="auto"/>
              <w:jc w:val="both"/>
              <w:rPr>
                <w:b/>
              </w:rPr>
            </w:pPr>
            <w:r>
              <w:rPr>
                <w:b/>
                <w:rtl w:val="0"/>
              </w:rPr>
              <w:t>INTERESTS</w:t>
            </w:r>
          </w:p>
          <w:p>
            <w:pPr>
              <w:numPr>
                <w:ilvl w:val="0"/>
                <w:numId w:val="6"/>
              </w:numPr>
              <w:pBdr>
                <w:top w:val="none" w:color="000000" w:sz="0" w:space="0"/>
                <w:bottom w:val="none" w:color="000000" w:sz="0" w:space="0"/>
                <w:right w:val="none" w:color="000000" w:sz="0" w:space="0"/>
                <w:between w:val="none" w:color="000000" w:sz="0" w:space="0"/>
              </w:pBdr>
              <w:spacing w:line="240" w:lineRule="auto"/>
              <w:ind w:left="720" w:hanging="360"/>
              <w:jc w:val="both"/>
              <w:rPr>
                <w:sz w:val="20"/>
                <w:szCs w:val="20"/>
              </w:rPr>
            </w:pPr>
            <w:r>
              <w:rPr>
                <w:rFonts w:hint="default"/>
                <w:sz w:val="20"/>
                <w:szCs w:val="20"/>
                <w:lang w:val="en-US"/>
              </w:rPr>
              <w:t>Coding</w:t>
            </w:r>
          </w:p>
          <w:p>
            <w:pPr>
              <w:numPr>
                <w:ilvl w:val="0"/>
                <w:numId w:val="6"/>
              </w:numPr>
              <w:pBdr>
                <w:top w:val="none" w:color="000000" w:sz="0" w:space="0"/>
                <w:bottom w:val="none" w:color="000000" w:sz="0" w:space="0"/>
                <w:right w:val="none" w:color="000000" w:sz="0" w:space="0"/>
                <w:between w:val="none" w:color="000000" w:sz="0" w:space="0"/>
              </w:pBdr>
              <w:spacing w:line="240" w:lineRule="auto"/>
              <w:ind w:left="720" w:hanging="360"/>
              <w:jc w:val="both"/>
              <w:rPr>
                <w:sz w:val="20"/>
                <w:szCs w:val="20"/>
              </w:rPr>
            </w:pPr>
            <w:r>
              <w:rPr>
                <w:rFonts w:hint="default"/>
                <w:sz w:val="20"/>
                <w:szCs w:val="20"/>
                <w:lang w:val="en-US"/>
              </w:rPr>
              <w:t>Poetry</w:t>
            </w:r>
          </w:p>
          <w:p>
            <w:pPr>
              <w:numPr>
                <w:ilvl w:val="0"/>
                <w:numId w:val="6"/>
              </w:numPr>
              <w:pBdr>
                <w:top w:val="none" w:color="000000" w:sz="0" w:space="0"/>
                <w:bottom w:val="none" w:color="000000" w:sz="0" w:space="0"/>
                <w:right w:val="none" w:color="000000" w:sz="0" w:space="0"/>
                <w:between w:val="none" w:color="000000" w:sz="0" w:space="0"/>
              </w:pBdr>
              <w:spacing w:line="240" w:lineRule="auto"/>
              <w:ind w:left="720" w:hanging="360"/>
              <w:jc w:val="both"/>
              <w:rPr>
                <w:sz w:val="20"/>
                <w:szCs w:val="20"/>
              </w:rPr>
            </w:pPr>
            <w:r>
              <w:rPr>
                <w:rFonts w:hint="default"/>
                <w:sz w:val="20"/>
                <w:szCs w:val="20"/>
                <w:lang w:val="en-US"/>
              </w:rPr>
              <w:t>Music (Singing)</w:t>
            </w:r>
          </w:p>
          <w:p>
            <w:pPr>
              <w:numPr>
                <w:ilvl w:val="0"/>
                <w:numId w:val="6"/>
              </w:numPr>
              <w:pBdr>
                <w:top w:val="none" w:color="000000" w:sz="0" w:space="0"/>
                <w:bottom w:val="none" w:color="000000" w:sz="0" w:space="0"/>
                <w:right w:val="none" w:color="000000" w:sz="0" w:space="0"/>
                <w:between w:val="none" w:color="000000" w:sz="0" w:space="0"/>
              </w:pBdr>
              <w:spacing w:line="240" w:lineRule="auto"/>
              <w:ind w:left="720" w:hanging="360"/>
              <w:jc w:val="both"/>
              <w:rPr>
                <w:sz w:val="20"/>
                <w:szCs w:val="20"/>
              </w:rPr>
            </w:pPr>
            <w:r>
              <w:rPr>
                <w:rFonts w:hint="default"/>
                <w:sz w:val="20"/>
                <w:szCs w:val="20"/>
                <w:lang w:val="en-US"/>
              </w:rPr>
              <w:t>Languages</w:t>
            </w:r>
          </w:p>
          <w:p>
            <w:pPr>
              <w:numPr>
                <w:ilvl w:val="0"/>
                <w:numId w:val="6"/>
              </w:numPr>
              <w:pBdr>
                <w:top w:val="none" w:color="000000" w:sz="0" w:space="0"/>
                <w:bottom w:val="none" w:color="000000" w:sz="0" w:space="0"/>
                <w:right w:val="none" w:color="000000" w:sz="0" w:space="0"/>
                <w:between w:val="none" w:color="000000" w:sz="0" w:space="0"/>
              </w:pBdr>
              <w:spacing w:line="240" w:lineRule="auto"/>
              <w:ind w:left="720" w:hanging="360"/>
              <w:jc w:val="both"/>
              <w:rPr>
                <w:sz w:val="20"/>
                <w:szCs w:val="20"/>
              </w:rPr>
            </w:pPr>
            <w:r>
              <w:rPr>
                <w:rFonts w:hint="default"/>
                <w:sz w:val="20"/>
                <w:szCs w:val="20"/>
                <w:lang w:val="en-US"/>
              </w:rPr>
              <w:t>Football</w:t>
            </w:r>
          </w:p>
          <w:p>
            <w:pPr>
              <w:pBdr>
                <w:top w:val="none" w:color="000000" w:sz="0" w:space="0"/>
                <w:bottom w:val="none" w:color="000000" w:sz="0" w:space="0"/>
                <w:right w:val="none" w:color="000000" w:sz="0" w:space="0"/>
                <w:between w:val="none" w:color="000000" w:sz="0" w:space="0"/>
              </w:pBdr>
              <w:spacing w:line="240" w:lineRule="auto"/>
              <w:ind w:left="0" w:firstLine="0"/>
              <w:jc w:val="both"/>
              <w:rPr>
                <w:sz w:val="20"/>
                <w:szCs w:val="20"/>
              </w:rPr>
            </w:pPr>
          </w:p>
          <w:p>
            <w:pPr>
              <w:pBdr>
                <w:top w:val="none" w:color="000000" w:sz="0" w:space="0"/>
                <w:bottom w:val="none" w:color="000000" w:sz="0" w:space="0"/>
                <w:right w:val="none" w:color="000000" w:sz="0" w:space="0"/>
                <w:between w:val="none" w:color="000000" w:sz="0" w:space="0"/>
              </w:pBdr>
              <w:spacing w:line="240" w:lineRule="auto"/>
              <w:ind w:left="0" w:firstLine="0"/>
              <w:jc w:val="both"/>
              <w:rPr>
                <w:sz w:val="20"/>
                <w:szCs w:val="20"/>
              </w:rPr>
            </w:pPr>
          </w:p>
          <w:p>
            <w:pPr>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hint="default"/>
                <w:b/>
                <w:sz w:val="20"/>
                <w:szCs w:val="20"/>
                <w:rtl w:val="0"/>
                <w:lang w:val="en-US"/>
              </w:rPr>
            </w:pPr>
          </w:p>
          <w:p>
            <w:pPr>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hint="default"/>
                <w:i/>
                <w:sz w:val="20"/>
                <w:szCs w:val="20"/>
                <w:lang w:val="en-US"/>
              </w:rPr>
            </w:pPr>
            <w:r>
              <w:rPr>
                <w:rFonts w:hint="default"/>
                <w:b/>
                <w:sz w:val="20"/>
                <w:szCs w:val="20"/>
                <w:rtl w:val="0"/>
                <w:lang w:val="en-US"/>
              </w:rPr>
              <w:t>REFERENCES</w:t>
            </w:r>
          </w:p>
          <w:p>
            <w:pPr>
              <w:pBdr>
                <w:top w:val="none" w:color="000000" w:sz="0" w:space="0"/>
                <w:bottom w:val="none" w:color="000000" w:sz="0" w:space="3"/>
                <w:right w:val="none" w:color="000000" w:sz="0" w:space="0"/>
                <w:between w:val="none" w:color="000000" w:sz="0" w:space="0"/>
              </w:pBdr>
              <w:spacing w:line="240" w:lineRule="auto"/>
              <w:ind w:right="240"/>
              <w:rPr>
                <w:rFonts w:hint="default"/>
                <w:sz w:val="20"/>
                <w:szCs w:val="20"/>
                <w:lang w:val="en-US"/>
              </w:rPr>
            </w:pPr>
            <w:r>
              <w:rPr>
                <w:rFonts w:hint="default"/>
                <w:sz w:val="20"/>
                <w:szCs w:val="20"/>
                <w:lang w:val="en-US"/>
              </w:rPr>
              <w:t xml:space="preserve">References </w:t>
            </w:r>
            <w:bookmarkStart w:id="0" w:name="_GoBack"/>
            <w:bookmarkEnd w:id="0"/>
            <w:r>
              <w:rPr>
                <w:rFonts w:hint="default"/>
                <w:sz w:val="20"/>
                <w:szCs w:val="20"/>
                <w:lang w:val="en-US"/>
              </w:rPr>
              <w:t>available upon request</w:t>
            </w:r>
          </w:p>
          <w:p>
            <w:pPr>
              <w:pBdr>
                <w:top w:val="none" w:color="000000" w:sz="0" w:space="0"/>
                <w:bottom w:val="none" w:color="000000" w:sz="0" w:space="0"/>
                <w:right w:val="none" w:color="000000" w:sz="0" w:space="0"/>
                <w:between w:val="none" w:color="000000" w:sz="0" w:space="0"/>
              </w:pBdr>
              <w:spacing w:line="240" w:lineRule="auto"/>
              <w:ind w:left="0" w:firstLine="0"/>
              <w:jc w:val="both"/>
              <w:rPr>
                <w:sz w:val="20"/>
                <w:szCs w:val="20"/>
              </w:rPr>
            </w:pPr>
          </w:p>
        </w:tc>
      </w:tr>
    </w:tbl>
    <w:p/>
    <w:sectPr>
      <w:headerReference r:id="rId5" w:type="default"/>
      <w:footerReference r:id="rId6" w:type="default"/>
      <w:pgSz w:w="11909" w:h="16834"/>
      <w:pgMar w:top="1440" w:right="1440" w:bottom="1440" w:left="1440" w:header="226" w:footer="113"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jc w:val="center"/>
      <w:rPr>
        <w:sz w:val="28"/>
        <w:szCs w:val="28"/>
      </w:rPr>
    </w:pPr>
    <w:r>
      <w:rPr>
        <w:rtl w:val="0"/>
      </w:rPr>
      <w:t xml:space="preserve">© 2023 Generation: You Employed, Inc. </w:t>
    </w: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jc w:val="left"/>
      <w:rPr>
        <w:b/>
      </w:rPr>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0553C37"/>
    <w:rsid w:val="136A4CE7"/>
    <w:rsid w:val="21454AAB"/>
    <w:rsid w:val="23B430A3"/>
    <w:rsid w:val="4562253C"/>
    <w:rsid w:val="4C9F17C3"/>
    <w:rsid w:val="4D85516B"/>
    <w:rsid w:val="5D897B81"/>
    <w:rsid w:val="5DDF6E12"/>
    <w:rsid w:val="62B47B1B"/>
    <w:rsid w:val="695C5553"/>
    <w:rsid w:val="70E32E7C"/>
    <w:rsid w:val="7F1147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yperlink"/>
    <w:basedOn w:val="8"/>
    <w:qFormat/>
    <w:uiPriority w:val="0"/>
    <w:rPr>
      <w:color w:val="0000FF"/>
      <w:u w:val="single"/>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qFormat/>
    <w:uiPriority w:val="0"/>
  </w:style>
  <w:style w:type="table" w:customStyle="1" w:styleId="14">
    <w:name w:val="_Style 10"/>
    <w:basedOn w:val="13"/>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10</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2024-05-28T16:16:00Z</dcterms:created>
  <dc:creator>AnnanFreddy Otu-Afro</dc:creator>
  <cp:lastModifiedBy>AnnanFreddy Otu-Afro</cp:lastModifiedBy>
  <dcterms:modified xsi:type="dcterms:W3CDTF">2024-06-12T12:44:44Z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C3E654FEA12D4C1BA7F57A8699DC8887_13</vt:lpwstr>
  </property>
</Properties>
</file>